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E671B" w14:textId="77777777" w:rsidR="004F4567" w:rsidRPr="004F4567" w:rsidRDefault="004F4567" w:rsidP="004F4567">
      <w:pPr>
        <w:spacing w:after="0" w:line="240" w:lineRule="auto"/>
        <w:jc w:val="center"/>
        <w:rPr>
          <w:rFonts w:ascii="Times New Roman" w:eastAsia="Times New Roman" w:hAnsi="Times New Roman" w:cs="Times New Roman"/>
          <w:b/>
          <w:sz w:val="16"/>
          <w:szCs w:val="20"/>
          <w:lang w:eastAsia="pl-PL"/>
        </w:rPr>
      </w:pPr>
    </w:p>
    <w:p w14:paraId="43562E2E" w14:textId="743C3523"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14:paraId="5C367D78" w14:textId="77777777"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14:paraId="31783E82" w14:textId="77777777"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14:paraId="6D02D9DD" w14:textId="77777777" w:rsidR="004F4567" w:rsidRPr="004F4567" w:rsidRDefault="004F4567" w:rsidP="004F4567">
      <w:pPr>
        <w:spacing w:after="0" w:line="240" w:lineRule="auto"/>
        <w:jc w:val="center"/>
        <w:rPr>
          <w:rFonts w:ascii="Times New Roman" w:eastAsia="Times New Roman" w:hAnsi="Times New Roman" w:cs="Times New Roman"/>
          <w:b/>
          <w:sz w:val="20"/>
          <w:szCs w:val="20"/>
          <w:lang w:eastAsia="pl-PL"/>
        </w:rPr>
      </w:pPr>
    </w:p>
    <w:p w14:paraId="216CEEEB" w14:textId="77777777" w:rsidR="004F4567" w:rsidRPr="004F4567" w:rsidRDefault="004F4567" w:rsidP="00E65B70">
      <w:pPr>
        <w:keepNext/>
        <w:spacing w:after="0" w:line="240" w:lineRule="auto"/>
        <w:jc w:val="center"/>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SPECYFIKACJA WARUNKÓW ZAMÓWIENIA (SWZ)</w:t>
      </w:r>
    </w:p>
    <w:p w14:paraId="6B167C1E" w14:textId="77777777"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14:paraId="58A4876E" w14:textId="77777777" w:rsidR="004F4567" w:rsidRPr="004F4567" w:rsidRDefault="004F4567" w:rsidP="004F4567">
      <w:pPr>
        <w:spacing w:after="0" w:line="240" w:lineRule="auto"/>
        <w:jc w:val="center"/>
        <w:rPr>
          <w:rFonts w:ascii="Times New Roman" w:eastAsia="Times New Roman" w:hAnsi="Times New Roman" w:cs="Times New Roman"/>
          <w:lang w:eastAsia="pl-PL"/>
        </w:rPr>
      </w:pPr>
    </w:p>
    <w:p w14:paraId="3AEC5C9B" w14:textId="77777777" w:rsidR="004F4567" w:rsidRPr="004F4567" w:rsidRDefault="004F4567" w:rsidP="004F4567">
      <w:pPr>
        <w:spacing w:after="0" w:line="240" w:lineRule="auto"/>
        <w:jc w:val="center"/>
        <w:rPr>
          <w:rFonts w:ascii="Times New Roman" w:eastAsia="Times New Roman" w:hAnsi="Times New Roman" w:cs="Times New Roman"/>
          <w:b/>
          <w:sz w:val="24"/>
          <w:szCs w:val="24"/>
          <w:lang w:eastAsia="pl-PL"/>
        </w:rPr>
      </w:pPr>
      <w:r w:rsidRPr="004F4567">
        <w:rPr>
          <w:rFonts w:ascii="Times New Roman" w:eastAsia="Times New Roman" w:hAnsi="Times New Roman" w:cs="Times New Roman"/>
          <w:b/>
          <w:sz w:val="24"/>
          <w:szCs w:val="24"/>
          <w:lang w:eastAsia="pl-PL"/>
        </w:rPr>
        <w:t>ZAMAWIAJĄCY:</w:t>
      </w:r>
    </w:p>
    <w:p w14:paraId="18A97164" w14:textId="77777777" w:rsidR="004F4567" w:rsidRPr="004F4567" w:rsidRDefault="004F4567" w:rsidP="004F4567">
      <w:pPr>
        <w:spacing w:after="0" w:line="240" w:lineRule="auto"/>
        <w:jc w:val="center"/>
        <w:rPr>
          <w:rFonts w:ascii="Times New Roman" w:eastAsia="Times New Roman" w:hAnsi="Times New Roman" w:cs="Times New Roman"/>
          <w:b/>
          <w:lang w:eastAsia="pl-PL"/>
        </w:rPr>
      </w:pPr>
    </w:p>
    <w:p w14:paraId="4A2C3F21" w14:textId="41766C39" w:rsidR="00B50366" w:rsidRDefault="007C2A34"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 xml:space="preserve">Ochotnicza Straż </w:t>
      </w:r>
      <w:r w:rsidR="00A47D75">
        <w:rPr>
          <w:rFonts w:ascii="Times New Roman" w:eastAsia="Times New Roman" w:hAnsi="Times New Roman" w:cs="Times New Roman"/>
          <w:b/>
          <w:bCs/>
          <w:sz w:val="28"/>
          <w:szCs w:val="28"/>
          <w:lang w:eastAsia="pl-PL"/>
        </w:rPr>
        <w:t xml:space="preserve">Pożarna Rzeszów – Słocina </w:t>
      </w:r>
    </w:p>
    <w:p w14:paraId="6097CB75" w14:textId="3B56F29F" w:rsidR="00B50366" w:rsidRDefault="00B50366"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ul. Paderewskiego 154</w:t>
      </w:r>
    </w:p>
    <w:p w14:paraId="533EC2F3" w14:textId="57C2DAC1" w:rsidR="00B50366" w:rsidRDefault="00B50366"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35-328 Rzeszów</w:t>
      </w:r>
    </w:p>
    <w:p w14:paraId="3586039E" w14:textId="77777777" w:rsidR="004F4567" w:rsidRPr="004F4567" w:rsidRDefault="004F4567" w:rsidP="004F4567">
      <w:pPr>
        <w:spacing w:after="0" w:line="240" w:lineRule="auto"/>
        <w:jc w:val="center"/>
        <w:rPr>
          <w:rFonts w:ascii="Times New Roman" w:eastAsia="Times New Roman" w:hAnsi="Times New Roman" w:cs="Times New Roman"/>
          <w:b/>
          <w:bCs/>
          <w:lang w:eastAsia="pl-PL"/>
        </w:rPr>
      </w:pPr>
      <w:r w:rsidRPr="004F4567">
        <w:rPr>
          <w:rFonts w:ascii="Times New Roman" w:eastAsia="Times New Roman" w:hAnsi="Times New Roman" w:cs="Times New Roman"/>
          <w:b/>
          <w:bCs/>
          <w:lang w:eastAsia="pl-PL"/>
        </w:rPr>
        <w:t xml:space="preserve">ZAPRASZA DO ZŁOŻENIA OFERTY W POSTĘPOWANIU O UDZIELENIE ZAMOWIENIA PUBLICZNEGO W TRYBIE PODSTAWOWYM </w:t>
      </w:r>
      <w:r w:rsidRPr="00A91F6A">
        <w:rPr>
          <w:rFonts w:ascii="Times New Roman" w:eastAsia="Times New Roman" w:hAnsi="Times New Roman" w:cs="Times New Roman"/>
          <w:b/>
          <w:bCs/>
          <w:lang w:eastAsia="pl-PL"/>
        </w:rPr>
        <w:t>Z FAKLUTATYWNYMI NEGOCJACJAMI</w:t>
      </w:r>
      <w:r w:rsidRPr="004F4567">
        <w:rPr>
          <w:rFonts w:ascii="Times New Roman" w:eastAsia="Times New Roman" w:hAnsi="Times New Roman" w:cs="Times New Roman"/>
          <w:b/>
          <w:bCs/>
          <w:lang w:eastAsia="pl-PL"/>
        </w:rPr>
        <w:t xml:space="preserve"> </w:t>
      </w:r>
      <w:r w:rsidRPr="004F4567">
        <w:rPr>
          <w:rFonts w:ascii="Times New Roman" w:eastAsia="Times New Roman" w:hAnsi="Times New Roman" w:cs="Times New Roman"/>
          <w:b/>
          <w:bCs/>
          <w:lang w:eastAsia="pl-PL"/>
        </w:rPr>
        <w:br/>
        <w:t>O WARTOŚCI ZAMÓWIENIA NIE PRZEKRACZAJĄCEJ PROGÓW UNIJNYCH  O JAKICH STANOWI ART. 3 USTAWY  Z 11 WRZEŚNIA 2019 R. PRAWO ZAMOWIEŃ PUBLICZNYCH, DALEJ PZP PN.:</w:t>
      </w:r>
    </w:p>
    <w:p w14:paraId="71458D87" w14:textId="77777777"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14:paraId="14536FAD" w14:textId="57C3A00C"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14:paraId="55585AF1" w14:textId="77777777" w:rsid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bookmarkStart w:id="0" w:name="_Hlk50368934"/>
    </w:p>
    <w:p w14:paraId="1E863BDB" w14:textId="77777777" w:rsidR="003C7EAA" w:rsidRPr="003C7EAA" w:rsidRDefault="00BF1344" w:rsidP="003C7EAA">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r>
        <w:rPr>
          <w:rFonts w:ascii="Times New Roman" w:eastAsia="Lucida Sans Unicode" w:hAnsi="Times New Roman" w:cs="Sendnya"/>
          <w:b/>
          <w:bCs/>
          <w:kern w:val="1"/>
          <w:sz w:val="32"/>
          <w:szCs w:val="32"/>
          <w:lang w:eastAsia="or-IN" w:bidi="or-IN"/>
        </w:rPr>
        <w:t>„</w:t>
      </w:r>
      <w:r w:rsidR="003C7EAA">
        <w:rPr>
          <w:rFonts w:ascii="Times New Roman" w:eastAsia="Lucida Sans Unicode" w:hAnsi="Times New Roman" w:cs="Sendnya"/>
          <w:b/>
          <w:bCs/>
          <w:kern w:val="1"/>
          <w:sz w:val="32"/>
          <w:szCs w:val="32"/>
          <w:lang w:eastAsia="or-IN" w:bidi="or-IN"/>
        </w:rPr>
        <w:t xml:space="preserve">Dostawę samochodu </w:t>
      </w:r>
      <w:r w:rsidR="003C7EAA" w:rsidRPr="003C7EAA">
        <w:rPr>
          <w:rFonts w:ascii="Times New Roman" w:eastAsia="Lucida Sans Unicode" w:hAnsi="Times New Roman" w:cs="Sendnya"/>
          <w:b/>
          <w:bCs/>
          <w:kern w:val="1"/>
          <w:sz w:val="32"/>
          <w:szCs w:val="32"/>
          <w:lang w:eastAsia="or-IN" w:bidi="or-IN"/>
        </w:rPr>
        <w:t>ratowniczo-gaśniczego</w:t>
      </w:r>
    </w:p>
    <w:p w14:paraId="2EDCADC6" w14:textId="5F999CC1" w:rsidR="004F4567" w:rsidRPr="004F4567" w:rsidRDefault="003C7EAA" w:rsidP="003C7EAA">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r w:rsidRPr="003C7EAA">
        <w:rPr>
          <w:rFonts w:ascii="Times New Roman" w:eastAsia="Lucida Sans Unicode" w:hAnsi="Times New Roman" w:cs="Sendnya"/>
          <w:b/>
          <w:bCs/>
          <w:kern w:val="1"/>
          <w:sz w:val="32"/>
          <w:szCs w:val="32"/>
          <w:lang w:eastAsia="or-IN" w:bidi="or-IN"/>
        </w:rPr>
        <w:t xml:space="preserve"> dla jednostki Ochotniczej Straży Pożarnej w Rzeszowie -Słocina </w:t>
      </w:r>
      <w:r>
        <w:rPr>
          <w:rFonts w:ascii="Times New Roman" w:eastAsia="Lucida Sans Unicode" w:hAnsi="Times New Roman" w:cs="Sendnya"/>
          <w:b/>
          <w:bCs/>
          <w:kern w:val="1"/>
          <w:sz w:val="32"/>
          <w:szCs w:val="32"/>
          <w:lang w:eastAsia="or-IN" w:bidi="or-IN"/>
        </w:rPr>
        <w:t xml:space="preserve">w ramach zadania </w:t>
      </w:r>
      <w:r w:rsidR="00846D40">
        <w:rPr>
          <w:rFonts w:ascii="Times New Roman" w:eastAsia="Lucida Sans Unicode" w:hAnsi="Times New Roman" w:cs="Sendnya"/>
          <w:b/>
          <w:bCs/>
          <w:kern w:val="1"/>
          <w:sz w:val="32"/>
          <w:szCs w:val="32"/>
          <w:lang w:eastAsia="or-IN" w:bidi="or-IN"/>
        </w:rPr>
        <w:t>Modernizacj</w:t>
      </w:r>
      <w:r>
        <w:rPr>
          <w:rFonts w:ascii="Times New Roman" w:eastAsia="Lucida Sans Unicode" w:hAnsi="Times New Roman" w:cs="Sendnya"/>
          <w:b/>
          <w:bCs/>
          <w:kern w:val="1"/>
          <w:sz w:val="32"/>
          <w:szCs w:val="32"/>
          <w:lang w:eastAsia="or-IN" w:bidi="or-IN"/>
        </w:rPr>
        <w:t>a</w:t>
      </w:r>
      <w:r w:rsidR="00846D40">
        <w:rPr>
          <w:rFonts w:ascii="Times New Roman" w:eastAsia="Lucida Sans Unicode" w:hAnsi="Times New Roman" w:cs="Sendnya"/>
          <w:b/>
          <w:bCs/>
          <w:kern w:val="1"/>
          <w:sz w:val="32"/>
          <w:szCs w:val="32"/>
          <w:lang w:eastAsia="or-IN" w:bidi="or-IN"/>
        </w:rPr>
        <w:t xml:space="preserve"> taboru ratowniczego poprzez zakup samochodu 4*4 typu pic-</w:t>
      </w:r>
      <w:proofErr w:type="spellStart"/>
      <w:r w:rsidR="00846D40">
        <w:rPr>
          <w:rFonts w:ascii="Times New Roman" w:eastAsia="Lucida Sans Unicode" w:hAnsi="Times New Roman" w:cs="Sendnya"/>
          <w:b/>
          <w:bCs/>
          <w:kern w:val="1"/>
          <w:sz w:val="32"/>
          <w:szCs w:val="32"/>
          <w:lang w:eastAsia="or-IN" w:bidi="or-IN"/>
        </w:rPr>
        <w:t>up</w:t>
      </w:r>
      <w:proofErr w:type="spellEnd"/>
      <w:r w:rsidR="00846D40">
        <w:rPr>
          <w:rFonts w:ascii="Times New Roman" w:eastAsia="Lucida Sans Unicode" w:hAnsi="Times New Roman" w:cs="Sendnya"/>
          <w:b/>
          <w:bCs/>
          <w:kern w:val="1"/>
          <w:sz w:val="32"/>
          <w:szCs w:val="32"/>
          <w:lang w:eastAsia="or-IN" w:bidi="or-IN"/>
        </w:rPr>
        <w:t xml:space="preserve">  z zabudową modułową dla OSP Rzeszów -Słocina</w:t>
      </w:r>
      <w:r w:rsidR="00BF1344">
        <w:rPr>
          <w:rFonts w:ascii="Times New Roman" w:eastAsia="Lucida Sans Unicode" w:hAnsi="Times New Roman" w:cs="Sendnya"/>
          <w:b/>
          <w:bCs/>
          <w:kern w:val="1"/>
          <w:sz w:val="32"/>
          <w:szCs w:val="32"/>
          <w:lang w:eastAsia="or-IN" w:bidi="or-IN"/>
        </w:rPr>
        <w:t>”</w:t>
      </w:r>
    </w:p>
    <w:bookmarkEnd w:id="0"/>
    <w:p w14:paraId="176CD9C1"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45EA703E"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4DE0DE07"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46B294C6"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4C024ECA"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0F957394"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737FA039"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r w:rsidRPr="004F4567">
        <w:rPr>
          <w:rFonts w:ascii="Times New Roman" w:eastAsia="Times New Roman" w:hAnsi="Times New Roman" w:cs="Times New Roman"/>
          <w:b/>
          <w:sz w:val="20"/>
          <w:szCs w:val="20"/>
          <w:u w:val="single"/>
          <w:lang w:eastAsia="pl-PL"/>
        </w:rPr>
        <w:t>ZAŁĄCZNIKI:</w:t>
      </w:r>
    </w:p>
    <w:p w14:paraId="0232920A" w14:textId="77777777"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14:paraId="69192953" w14:textId="77777777" w:rsidR="004F4567" w:rsidRPr="004F4567" w:rsidRDefault="004F4567" w:rsidP="004F4567">
      <w:pPr>
        <w:tabs>
          <w:tab w:val="left" w:pos="1134"/>
        </w:tabs>
        <w:rPr>
          <w:rFonts w:ascii="Times New Roman" w:hAnsi="Times New Roman" w:cs="Times New Roman"/>
        </w:rPr>
      </w:pPr>
      <w:r w:rsidRPr="004F4567">
        <w:rPr>
          <w:rFonts w:ascii="Times New Roman" w:hAnsi="Times New Roman" w:cs="Times New Roman"/>
          <w:b/>
        </w:rPr>
        <w:tab/>
      </w:r>
      <w:r w:rsidRPr="004F4567">
        <w:rPr>
          <w:rFonts w:ascii="Times New Roman" w:hAnsi="Times New Roman" w:cs="Times New Roman"/>
          <w:b/>
        </w:rPr>
        <w:tab/>
        <w:t>Załącznik nr  1</w:t>
      </w:r>
      <w:r w:rsidRPr="004F4567">
        <w:rPr>
          <w:rFonts w:ascii="Times New Roman" w:hAnsi="Times New Roman" w:cs="Times New Roman"/>
          <w:b/>
        </w:rPr>
        <w:tab/>
      </w:r>
      <w:r w:rsidRPr="004F4567">
        <w:rPr>
          <w:rFonts w:ascii="Times New Roman" w:hAnsi="Times New Roman" w:cs="Times New Roman"/>
        </w:rPr>
        <w:t>formularz oferty</w:t>
      </w:r>
    </w:p>
    <w:p w14:paraId="05534EFE" w14:textId="77777777" w:rsidR="004F4567" w:rsidRPr="004F4567" w:rsidRDefault="004F4567" w:rsidP="004F4567">
      <w:pPr>
        <w:tabs>
          <w:tab w:val="left" w:pos="0"/>
        </w:tabs>
        <w:spacing w:after="0" w:line="360" w:lineRule="auto"/>
        <w:ind w:firstLine="1276"/>
        <w:rPr>
          <w:rFonts w:ascii="Times New Roman" w:eastAsia="Times New Roman" w:hAnsi="Times New Roman" w:cs="Times New Roman"/>
          <w:lang w:eastAsia="pl-PL"/>
        </w:rPr>
      </w:pPr>
      <w:r w:rsidRPr="004F4567">
        <w:rPr>
          <w:rFonts w:ascii="Times New Roman" w:eastAsia="Times New Roman" w:hAnsi="Times New Roman" w:cs="Times New Roman"/>
          <w:b/>
          <w:lang w:eastAsia="pl-PL"/>
        </w:rPr>
        <w:t xml:space="preserve">  Załącznik nr  2</w:t>
      </w:r>
      <w:r w:rsidRPr="004F4567">
        <w:rPr>
          <w:rFonts w:ascii="Times New Roman" w:eastAsia="Times New Roman" w:hAnsi="Times New Roman" w:cs="Times New Roman"/>
          <w:lang w:eastAsia="pl-PL"/>
        </w:rPr>
        <w:tab/>
        <w:t xml:space="preserve">             oświadczenie o braku podstaw do wykluczenia wykonawcy</w:t>
      </w:r>
    </w:p>
    <w:p w14:paraId="680A17B9" w14:textId="77777777" w:rsidR="004F4567" w:rsidRPr="004F4567" w:rsidRDefault="004F4567" w:rsidP="004F4567">
      <w:pPr>
        <w:tabs>
          <w:tab w:val="left" w:pos="0"/>
        </w:tabs>
        <w:spacing w:after="0" w:line="360" w:lineRule="auto"/>
        <w:ind w:firstLine="1418"/>
        <w:rPr>
          <w:rFonts w:ascii="Times New Roman" w:eastAsia="Times New Roman" w:hAnsi="Times New Roman" w:cs="Times New Roman"/>
          <w:lang w:eastAsia="pl-PL"/>
        </w:rPr>
      </w:pPr>
      <w:r w:rsidRPr="004F4567">
        <w:rPr>
          <w:rFonts w:ascii="Times New Roman" w:eastAsia="Times New Roman" w:hAnsi="Times New Roman" w:cs="Times New Roman"/>
          <w:b/>
          <w:lang w:eastAsia="pl-PL"/>
        </w:rPr>
        <w:t>Załącznik nr  3</w:t>
      </w:r>
      <w:r w:rsidRPr="004F4567">
        <w:rPr>
          <w:rFonts w:ascii="Times New Roman" w:eastAsia="Times New Roman" w:hAnsi="Times New Roman" w:cs="Times New Roman"/>
          <w:lang w:eastAsia="pl-PL"/>
        </w:rPr>
        <w:tab/>
        <w:t>oświadczenie o spełnianiu warunków udziału i podmiotach trzecich</w:t>
      </w:r>
    </w:p>
    <w:p w14:paraId="663D0FE9" w14:textId="77777777" w:rsidR="004F4567" w:rsidRPr="004F4567" w:rsidRDefault="004F4567" w:rsidP="004F4567">
      <w:pPr>
        <w:tabs>
          <w:tab w:val="left" w:pos="0"/>
        </w:tabs>
        <w:spacing w:after="0" w:line="360" w:lineRule="auto"/>
        <w:rPr>
          <w:rFonts w:ascii="Times New Roman" w:eastAsia="Times New Roman" w:hAnsi="Times New Roman" w:cs="Times New Roman"/>
          <w:b/>
          <w:sz w:val="20"/>
          <w:szCs w:val="20"/>
          <w:lang w:eastAsia="pl-PL"/>
        </w:rPr>
      </w:pPr>
      <w:r w:rsidRPr="004F4567">
        <w:rPr>
          <w:rFonts w:ascii="Times New Roman" w:eastAsia="Times New Roman" w:hAnsi="Times New Roman" w:cs="Times New Roman"/>
          <w:b/>
          <w:lang w:eastAsia="pl-PL"/>
        </w:rPr>
        <w:t xml:space="preserve">                          Załącznik nr  4</w:t>
      </w:r>
      <w:r w:rsidRPr="004F4567">
        <w:rPr>
          <w:rFonts w:ascii="Times New Roman" w:eastAsia="Times New Roman" w:hAnsi="Times New Roman" w:cs="Times New Roman"/>
          <w:lang w:eastAsia="pl-PL"/>
        </w:rPr>
        <w:tab/>
        <w:t>wzór zobowiązania podmiotu udostępniającego zasoby</w:t>
      </w:r>
    </w:p>
    <w:p w14:paraId="4F985993" w14:textId="77777777" w:rsidR="004F4567" w:rsidRPr="004F4567" w:rsidRDefault="004F4567" w:rsidP="004F4567">
      <w:pPr>
        <w:tabs>
          <w:tab w:val="left" w:pos="1134"/>
        </w:tabs>
        <w:rPr>
          <w:rFonts w:ascii="Times New Roman" w:hAnsi="Times New Roman" w:cs="Times New Roman"/>
        </w:rPr>
      </w:pPr>
      <w:r w:rsidRPr="004F4567">
        <w:rPr>
          <w:rFonts w:ascii="Times New Roman" w:hAnsi="Times New Roman" w:cs="Times New Roman"/>
        </w:rPr>
        <w:tab/>
      </w:r>
      <w:r w:rsidRPr="004F4567">
        <w:rPr>
          <w:rFonts w:ascii="Times New Roman" w:hAnsi="Times New Roman" w:cs="Times New Roman"/>
        </w:rPr>
        <w:tab/>
      </w:r>
      <w:r w:rsidRPr="004F4567">
        <w:rPr>
          <w:rFonts w:ascii="Times New Roman" w:hAnsi="Times New Roman" w:cs="Times New Roman"/>
          <w:b/>
        </w:rPr>
        <w:t>Załącznik nr  5</w:t>
      </w:r>
      <w:r w:rsidRPr="004F4567">
        <w:rPr>
          <w:rFonts w:ascii="Times New Roman" w:hAnsi="Times New Roman" w:cs="Times New Roman"/>
        </w:rPr>
        <w:t xml:space="preserve">            opis przedmiotu zamówienia</w:t>
      </w:r>
    </w:p>
    <w:p w14:paraId="0412B9B6" w14:textId="2A388BB4" w:rsidR="004F4567" w:rsidRDefault="004F4567" w:rsidP="002C49C5">
      <w:pPr>
        <w:tabs>
          <w:tab w:val="left" w:pos="1134"/>
        </w:tabs>
        <w:rPr>
          <w:rFonts w:ascii="Times New Roman" w:hAnsi="Times New Roman" w:cs="Times New Roman"/>
        </w:rPr>
      </w:pPr>
      <w:r w:rsidRPr="004F4567">
        <w:rPr>
          <w:rFonts w:ascii="Times New Roman" w:hAnsi="Times New Roman" w:cs="Times New Roman"/>
          <w:b/>
        </w:rPr>
        <w:tab/>
      </w:r>
      <w:r w:rsidRPr="004F4567">
        <w:rPr>
          <w:rFonts w:ascii="Times New Roman" w:hAnsi="Times New Roman" w:cs="Times New Roman"/>
          <w:b/>
        </w:rPr>
        <w:tab/>
        <w:t>Załącznik nr  6</w:t>
      </w:r>
      <w:r w:rsidRPr="004F4567">
        <w:rPr>
          <w:rFonts w:ascii="Times New Roman" w:hAnsi="Times New Roman" w:cs="Times New Roman"/>
        </w:rPr>
        <w:tab/>
      </w:r>
      <w:r w:rsidR="00BF1344">
        <w:rPr>
          <w:rFonts w:ascii="Times New Roman" w:hAnsi="Times New Roman" w:cs="Times New Roman"/>
        </w:rPr>
        <w:t>wzór</w:t>
      </w:r>
      <w:r w:rsidR="002C49C5">
        <w:rPr>
          <w:rFonts w:ascii="Times New Roman" w:hAnsi="Times New Roman" w:cs="Times New Roman"/>
        </w:rPr>
        <w:t xml:space="preserve"> umowy</w:t>
      </w:r>
    </w:p>
    <w:p w14:paraId="56543BAD" w14:textId="77777777" w:rsidR="00FF7FC3" w:rsidRDefault="00FF7FC3" w:rsidP="002C49C5">
      <w:pPr>
        <w:tabs>
          <w:tab w:val="left" w:pos="1134"/>
        </w:tabs>
        <w:rPr>
          <w:rFonts w:ascii="Times New Roman" w:hAnsi="Times New Roman" w:cs="Times New Roman"/>
        </w:rPr>
      </w:pPr>
    </w:p>
    <w:p w14:paraId="50203892" w14:textId="7F271E30" w:rsidR="00C801C4" w:rsidRDefault="00C801C4" w:rsidP="00C801C4">
      <w:pPr>
        <w:tabs>
          <w:tab w:val="left" w:pos="1134"/>
        </w:tabs>
        <w:spacing w:after="0" w:line="240" w:lineRule="auto"/>
        <w:rPr>
          <w:rFonts w:ascii="Times New Roman" w:hAnsi="Times New Roman" w:cs="Times New Roman"/>
        </w:rPr>
      </w:pPr>
    </w:p>
    <w:p w14:paraId="1ABE1FE2" w14:textId="77777777" w:rsidR="00C801C4" w:rsidRPr="004F4567" w:rsidRDefault="00C801C4" w:rsidP="00C801C4">
      <w:pPr>
        <w:tabs>
          <w:tab w:val="left" w:pos="1134"/>
        </w:tabs>
        <w:spacing w:after="0" w:line="240" w:lineRule="auto"/>
        <w:rPr>
          <w:rFonts w:ascii="Times New Roman" w:eastAsia="Times New Roman" w:hAnsi="Times New Roman" w:cs="Times New Roman"/>
          <w:b/>
          <w:sz w:val="20"/>
          <w:szCs w:val="20"/>
          <w:lang w:eastAsia="pl-PL"/>
        </w:rPr>
      </w:pPr>
    </w:p>
    <w:p w14:paraId="5D6B3675" w14:textId="77777777" w:rsidR="004F4567" w:rsidRPr="004F4567" w:rsidRDefault="004F4567" w:rsidP="004646A1">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lastRenderedPageBreak/>
        <w:t>ROZDZIAŁ I – Podstawowe informacje o postępowaniu</w:t>
      </w:r>
    </w:p>
    <w:p w14:paraId="7515214F" w14:textId="77777777" w:rsidR="004F4567" w:rsidRPr="004F4567" w:rsidRDefault="004F4567" w:rsidP="004646A1">
      <w:pPr>
        <w:spacing w:after="0" w:line="240" w:lineRule="auto"/>
        <w:jc w:val="both"/>
        <w:rPr>
          <w:rFonts w:ascii="Times New Roman" w:eastAsia="Times New Roman" w:hAnsi="Times New Roman" w:cs="Times New Roman"/>
          <w:sz w:val="24"/>
          <w:szCs w:val="24"/>
          <w:lang w:eastAsia="pl-PL"/>
        </w:rPr>
      </w:pPr>
    </w:p>
    <w:p w14:paraId="46ABC8BD" w14:textId="77777777"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Zamawiający:</w:t>
      </w:r>
    </w:p>
    <w:p w14:paraId="619BFCAE" w14:textId="5A6F61BA" w:rsidR="004F4567" w:rsidRDefault="00846D40"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 xml:space="preserve">Ochotnicza Straż Pożarna Rzeszów </w:t>
      </w:r>
      <w:r w:rsidR="00A47D75">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Słocina</w:t>
      </w:r>
    </w:p>
    <w:p w14:paraId="53DE9E48" w14:textId="3A713505" w:rsidR="00846D40" w:rsidRDefault="002C49C5"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u</w:t>
      </w:r>
      <w:r w:rsidR="00846D40">
        <w:rPr>
          <w:rFonts w:ascii="Times New Roman" w:eastAsia="Times New Roman" w:hAnsi="Times New Roman" w:cs="Times New Roman"/>
          <w:b/>
          <w:sz w:val="24"/>
          <w:szCs w:val="24"/>
          <w:lang w:eastAsia="pl-PL"/>
        </w:rPr>
        <w:t xml:space="preserve">l. </w:t>
      </w:r>
      <w:r>
        <w:rPr>
          <w:rFonts w:ascii="Times New Roman" w:eastAsia="Times New Roman" w:hAnsi="Times New Roman" w:cs="Times New Roman"/>
          <w:b/>
          <w:sz w:val="24"/>
          <w:szCs w:val="24"/>
          <w:lang w:eastAsia="pl-PL"/>
        </w:rPr>
        <w:t>Paderewskiego</w:t>
      </w:r>
      <w:r w:rsidR="00846D40">
        <w:rPr>
          <w:rFonts w:ascii="Times New Roman" w:eastAsia="Times New Roman" w:hAnsi="Times New Roman" w:cs="Times New Roman"/>
          <w:b/>
          <w:sz w:val="24"/>
          <w:szCs w:val="24"/>
          <w:lang w:eastAsia="pl-PL"/>
        </w:rPr>
        <w:t xml:space="preserve"> 154 </w:t>
      </w:r>
    </w:p>
    <w:p w14:paraId="0596A97B" w14:textId="66B5F16A" w:rsidR="002C49C5" w:rsidRPr="004F4567" w:rsidRDefault="002C49C5"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 xml:space="preserve">35-328 </w:t>
      </w:r>
      <w:r w:rsidR="00E65B70">
        <w:rPr>
          <w:rFonts w:ascii="Times New Roman" w:eastAsia="Times New Roman" w:hAnsi="Times New Roman" w:cs="Times New Roman"/>
          <w:b/>
          <w:sz w:val="24"/>
          <w:szCs w:val="24"/>
          <w:lang w:eastAsia="pl-PL"/>
        </w:rPr>
        <w:t>Rzeszów</w:t>
      </w:r>
      <w:r>
        <w:rPr>
          <w:rFonts w:ascii="Times New Roman" w:eastAsia="Times New Roman" w:hAnsi="Times New Roman" w:cs="Times New Roman"/>
          <w:b/>
          <w:sz w:val="24"/>
          <w:szCs w:val="24"/>
          <w:lang w:eastAsia="pl-PL"/>
        </w:rPr>
        <w:t xml:space="preserve"> </w:t>
      </w:r>
    </w:p>
    <w:p w14:paraId="383985B7" w14:textId="3D95A2A0" w:rsidR="004F4567" w:rsidRPr="004F4567" w:rsidRDefault="004F4567" w:rsidP="004F4567">
      <w:pPr>
        <w:numPr>
          <w:ilvl w:val="0"/>
          <w:numId w:val="7"/>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numer telefonu: +48</w:t>
      </w:r>
      <w:r w:rsidR="00FF7FC3">
        <w:rPr>
          <w:rFonts w:ascii="Times New Roman" w:eastAsia="Times New Roman" w:hAnsi="Times New Roman" w:cs="Times New Roman"/>
          <w:sz w:val="24"/>
          <w:szCs w:val="24"/>
          <w:lang w:eastAsia="pl-PL"/>
        </w:rPr>
        <w:t> 888 849 485</w:t>
      </w:r>
    </w:p>
    <w:p w14:paraId="11CB838B" w14:textId="0DBBA5F1" w:rsidR="004F4567" w:rsidRPr="004F4567" w:rsidRDefault="00A8095D" w:rsidP="004F4567">
      <w:pPr>
        <w:numPr>
          <w:ilvl w:val="0"/>
          <w:numId w:val="7"/>
        </w:numPr>
        <w:tabs>
          <w:tab w:val="left" w:pos="284"/>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adres poczty elektronicznej: </w:t>
      </w:r>
      <w:hyperlink r:id="rId7" w:history="1">
        <w:r w:rsidRPr="007F54A5">
          <w:rPr>
            <w:rStyle w:val="Hipercze"/>
            <w:rFonts w:ascii="Times New Roman" w:eastAsia="Times New Roman" w:hAnsi="Times New Roman" w:cs="Times New Roman"/>
            <w:sz w:val="24"/>
            <w:szCs w:val="24"/>
            <w:lang w:eastAsia="pl-PL"/>
          </w:rPr>
          <w:t>halon328@wp.pl</w:t>
        </w:r>
      </w:hyperlink>
    </w:p>
    <w:p w14:paraId="64F6B31F" w14:textId="3ABF4AFF" w:rsidR="004F4567" w:rsidRPr="002B0C4B" w:rsidRDefault="007B335A" w:rsidP="00466D3F">
      <w:pPr>
        <w:numPr>
          <w:ilvl w:val="0"/>
          <w:numId w:val="7"/>
        </w:numPr>
        <w:tabs>
          <w:tab w:val="left" w:pos="284"/>
        </w:tabs>
        <w:spacing w:after="0" w:line="240" w:lineRule="auto"/>
        <w:rPr>
          <w:rFonts w:ascii="Times New Roman" w:eastAsia="Times New Roman" w:hAnsi="Times New Roman" w:cs="Times New Roman"/>
          <w:color w:val="FF0000"/>
          <w:sz w:val="24"/>
          <w:szCs w:val="24"/>
          <w:lang w:eastAsia="pl-PL"/>
        </w:rPr>
      </w:pPr>
      <w:r w:rsidRPr="007B335A">
        <w:rPr>
          <w:rFonts w:ascii="ArialMT" w:hAnsi="ArialMT"/>
          <w:color w:val="000000"/>
          <w:sz w:val="24"/>
          <w:szCs w:val="24"/>
        </w:rPr>
        <w:t>adres strony internetowej prowadzonego postępowania, w tym na której</w:t>
      </w:r>
      <w:r>
        <w:rPr>
          <w:rFonts w:ascii="ArialMT" w:hAnsi="ArialMT"/>
          <w:color w:val="000000"/>
        </w:rPr>
        <w:t xml:space="preserve"> </w:t>
      </w:r>
      <w:r w:rsidRPr="007B335A">
        <w:rPr>
          <w:rFonts w:ascii="ArialMT" w:hAnsi="ArialMT"/>
          <w:color w:val="000000"/>
          <w:sz w:val="24"/>
          <w:szCs w:val="24"/>
        </w:rPr>
        <w:t>udostępniane będą zmiany i wyjaśnienia SWZ oraz inne dokumenty zamówienia</w:t>
      </w:r>
      <w:r>
        <w:rPr>
          <w:rFonts w:ascii="ArialMT" w:hAnsi="ArialMT"/>
          <w:color w:val="000000"/>
        </w:rPr>
        <w:t xml:space="preserve"> </w:t>
      </w:r>
      <w:r w:rsidRPr="007B335A">
        <w:rPr>
          <w:rFonts w:ascii="ArialMT" w:hAnsi="ArialMT"/>
          <w:color w:val="000000"/>
          <w:sz w:val="24"/>
          <w:szCs w:val="24"/>
        </w:rPr>
        <w:t>bezpośrednio związane z prowadzonym postępowaniem:</w:t>
      </w:r>
      <w:r w:rsidR="00466D3F" w:rsidRPr="00466D3F">
        <w:t xml:space="preserve"> </w:t>
      </w:r>
      <w:hyperlink r:id="rId8" w:history="1">
        <w:r w:rsidR="00466D3F" w:rsidRPr="00DB0AE0">
          <w:rPr>
            <w:rStyle w:val="Hipercze"/>
            <w:rFonts w:ascii="ArialMT" w:hAnsi="ArialMT"/>
            <w:sz w:val="24"/>
            <w:szCs w:val="24"/>
          </w:rPr>
          <w:t>http://www.osprzeszowslocina.pl</w:t>
        </w:r>
      </w:hyperlink>
      <w:r w:rsidR="00466D3F">
        <w:rPr>
          <w:rFonts w:ascii="ArialMT" w:hAnsi="ArialMT"/>
          <w:color w:val="000000"/>
          <w:sz w:val="24"/>
          <w:szCs w:val="24"/>
        </w:rPr>
        <w:t xml:space="preserve"> </w:t>
      </w:r>
      <w:bookmarkStart w:id="1" w:name="_GoBack"/>
      <w:bookmarkEnd w:id="1"/>
      <w:r w:rsidR="00E7001D">
        <w:rPr>
          <w:rFonts w:ascii="ArialMT" w:hAnsi="ArialMT"/>
          <w:color w:val="000000"/>
          <w:sz w:val="24"/>
          <w:szCs w:val="24"/>
        </w:rPr>
        <w:t xml:space="preserve"> </w:t>
      </w:r>
    </w:p>
    <w:p w14:paraId="67428AAB" w14:textId="77777777" w:rsidR="004F4567" w:rsidRPr="004F4567" w:rsidRDefault="004F4567" w:rsidP="004F4567">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  Nazwa postępowania:</w:t>
      </w:r>
    </w:p>
    <w:p w14:paraId="3BF1B1C5" w14:textId="0D36A7B7" w:rsidR="00BF1344" w:rsidRP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r w:rsidRPr="00BF1344">
        <w:rPr>
          <w:rFonts w:ascii="Times New Roman" w:eastAsia="Lucida Sans Unicode" w:hAnsi="Times New Roman" w:cs="Sendnya"/>
          <w:b/>
          <w:bCs/>
          <w:kern w:val="1"/>
          <w:sz w:val="24"/>
          <w:szCs w:val="24"/>
          <w:lang w:eastAsia="or-IN" w:bidi="or-IN"/>
        </w:rPr>
        <w:t>„</w:t>
      </w:r>
      <w:r w:rsidRPr="004F4567">
        <w:rPr>
          <w:rFonts w:ascii="Times New Roman" w:eastAsia="Lucida Sans Unicode" w:hAnsi="Times New Roman" w:cs="Sendnya"/>
          <w:b/>
          <w:bCs/>
          <w:kern w:val="1"/>
          <w:sz w:val="24"/>
          <w:szCs w:val="24"/>
          <w:lang w:eastAsia="or-IN" w:bidi="or-IN"/>
        </w:rPr>
        <w:t>Dostaw</w:t>
      </w:r>
      <w:r w:rsidRPr="00BF1344">
        <w:rPr>
          <w:rFonts w:ascii="Times New Roman" w:eastAsia="Lucida Sans Unicode" w:hAnsi="Times New Roman" w:cs="Sendnya"/>
          <w:b/>
          <w:bCs/>
          <w:kern w:val="1"/>
          <w:sz w:val="24"/>
          <w:szCs w:val="24"/>
          <w:lang w:eastAsia="or-IN" w:bidi="or-IN"/>
        </w:rPr>
        <w:t>a</w:t>
      </w:r>
      <w:r w:rsidRPr="004F4567">
        <w:rPr>
          <w:rFonts w:ascii="Times New Roman" w:eastAsia="Lucida Sans Unicode" w:hAnsi="Times New Roman" w:cs="Sendnya"/>
          <w:b/>
          <w:bCs/>
          <w:kern w:val="1"/>
          <w:sz w:val="24"/>
          <w:szCs w:val="24"/>
          <w:lang w:eastAsia="or-IN" w:bidi="or-IN"/>
        </w:rPr>
        <w:t xml:space="preserve"> samochodu ratowni</w:t>
      </w:r>
      <w:r w:rsidRPr="00BF1344">
        <w:rPr>
          <w:rFonts w:ascii="Times New Roman" w:eastAsia="Lucida Sans Unicode" w:hAnsi="Times New Roman" w:cs="Sendnya"/>
          <w:b/>
          <w:bCs/>
          <w:kern w:val="1"/>
          <w:sz w:val="24"/>
          <w:szCs w:val="24"/>
          <w:lang w:eastAsia="or-IN" w:bidi="or-IN"/>
        </w:rPr>
        <w:t>czo-gaśniczego</w:t>
      </w:r>
    </w:p>
    <w:p w14:paraId="423DA2E4" w14:textId="3A51E0F9" w:rsid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r w:rsidRPr="004F4567">
        <w:rPr>
          <w:rFonts w:ascii="Times New Roman" w:eastAsia="Lucida Sans Unicode" w:hAnsi="Times New Roman" w:cs="Sendnya"/>
          <w:b/>
          <w:bCs/>
          <w:kern w:val="1"/>
          <w:sz w:val="24"/>
          <w:szCs w:val="24"/>
          <w:lang w:eastAsia="or-IN" w:bidi="or-IN"/>
        </w:rPr>
        <w:t xml:space="preserve"> dla jednostki Ochotniczej Straży Pożarnej w </w:t>
      </w:r>
      <w:r w:rsidR="00A753ED">
        <w:rPr>
          <w:rFonts w:ascii="Times New Roman" w:eastAsia="Lucida Sans Unicode" w:hAnsi="Times New Roman" w:cs="Sendnya"/>
          <w:b/>
          <w:bCs/>
          <w:kern w:val="1"/>
          <w:sz w:val="24"/>
          <w:szCs w:val="24"/>
          <w:lang w:eastAsia="or-IN" w:bidi="or-IN"/>
        </w:rPr>
        <w:t>Rzeszowie -Słocina</w:t>
      </w:r>
      <w:r w:rsidRPr="00BF1344">
        <w:rPr>
          <w:rFonts w:ascii="Times New Roman" w:eastAsia="Lucida Sans Unicode" w:hAnsi="Times New Roman" w:cs="Sendnya"/>
          <w:b/>
          <w:bCs/>
          <w:kern w:val="1"/>
          <w:sz w:val="24"/>
          <w:szCs w:val="24"/>
          <w:lang w:eastAsia="or-IN" w:bidi="or-IN"/>
        </w:rPr>
        <w:t>”</w:t>
      </w:r>
    </w:p>
    <w:p w14:paraId="723083A0" w14:textId="77777777" w:rsidR="002B0C4B" w:rsidRPr="004F4567" w:rsidRDefault="002B0C4B"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p>
    <w:p w14:paraId="22E7447B" w14:textId="77777777" w:rsidR="006C4368" w:rsidRDefault="004F4567" w:rsidP="004F4567">
      <w:pPr>
        <w:tabs>
          <w:tab w:val="left" w:pos="284"/>
        </w:tabs>
        <w:spacing w:after="0" w:line="240" w:lineRule="auto"/>
        <w:jc w:val="both"/>
        <w:rPr>
          <w:rStyle w:val="fontstyle21"/>
        </w:rPr>
      </w:pPr>
      <w:r w:rsidRPr="004F4567">
        <w:rPr>
          <w:rFonts w:ascii="Times New Roman" w:eastAsia="Times New Roman" w:hAnsi="Times New Roman" w:cs="Times New Roman"/>
          <w:bCs/>
          <w:sz w:val="24"/>
          <w:szCs w:val="24"/>
        </w:rPr>
        <w:t xml:space="preserve">3. </w:t>
      </w:r>
      <w:r w:rsidR="004A26F7">
        <w:rPr>
          <w:rStyle w:val="fontstyle21"/>
        </w:rPr>
        <w:t>Tryb podstawowy zgodnie z art. 275 pkt 2 ustawy z dnia 11 września 2019 Prawo</w:t>
      </w:r>
      <w:r w:rsidR="004A26F7">
        <w:rPr>
          <w:rFonts w:ascii="ArialMT" w:hAnsi="ArialMT"/>
          <w:color w:val="000000"/>
        </w:rPr>
        <w:br/>
      </w:r>
      <w:r w:rsidR="004A26F7">
        <w:rPr>
          <w:rStyle w:val="fontstyle21"/>
        </w:rPr>
        <w:t xml:space="preserve">zamówień publicznych (tekst jedn.: Dz. U. z 2019 r. poz. 2019 z </w:t>
      </w:r>
      <w:proofErr w:type="spellStart"/>
      <w:r w:rsidR="004A26F7">
        <w:rPr>
          <w:rStyle w:val="fontstyle21"/>
        </w:rPr>
        <w:t>późn</w:t>
      </w:r>
      <w:proofErr w:type="spellEnd"/>
      <w:r w:rsidR="004A26F7">
        <w:rPr>
          <w:rStyle w:val="fontstyle21"/>
        </w:rPr>
        <w:t>. zm.)</w:t>
      </w:r>
      <w:r w:rsidR="004A26F7">
        <w:rPr>
          <w:rFonts w:ascii="ArialMT" w:hAnsi="ArialMT"/>
          <w:color w:val="000000"/>
        </w:rPr>
        <w:br/>
      </w:r>
      <w:r w:rsidR="004A26F7">
        <w:rPr>
          <w:rStyle w:val="fontstyle21"/>
        </w:rPr>
        <w:t>zwanej dalej „</w:t>
      </w:r>
      <w:proofErr w:type="spellStart"/>
      <w:r w:rsidR="004A26F7">
        <w:rPr>
          <w:rStyle w:val="fontstyle21"/>
        </w:rPr>
        <w:t>Pzp</w:t>
      </w:r>
      <w:proofErr w:type="spellEnd"/>
      <w:r w:rsidR="004A26F7">
        <w:rPr>
          <w:rStyle w:val="fontstyle21"/>
        </w:rPr>
        <w:t>”</w:t>
      </w:r>
    </w:p>
    <w:p w14:paraId="35544120" w14:textId="6154A580" w:rsidR="004A26F7" w:rsidRDefault="004A26F7" w:rsidP="004F4567">
      <w:pPr>
        <w:tabs>
          <w:tab w:val="left" w:pos="284"/>
        </w:tabs>
        <w:spacing w:after="0" w:line="240" w:lineRule="auto"/>
        <w:jc w:val="both"/>
        <w:rPr>
          <w:rStyle w:val="fontstyle21"/>
        </w:rPr>
      </w:pPr>
      <w:r>
        <w:rPr>
          <w:rStyle w:val="fontstyle21"/>
        </w:rPr>
        <w:t>2. Zamawiający przewiduje wybór najkorzystniejszej oferty z możliwością</w:t>
      </w:r>
      <w:r>
        <w:rPr>
          <w:rFonts w:ascii="ArialMT" w:hAnsi="ArialMT"/>
          <w:color w:val="000000"/>
        </w:rPr>
        <w:t xml:space="preserve"> </w:t>
      </w:r>
      <w:r>
        <w:rPr>
          <w:rStyle w:val="fontstyle21"/>
        </w:rPr>
        <w:t>przeprowadzenia negocjacji.</w:t>
      </w:r>
      <w:r>
        <w:rPr>
          <w:rFonts w:ascii="ArialMT" w:hAnsi="ArialMT"/>
          <w:color w:val="000000"/>
        </w:rPr>
        <w:br/>
      </w:r>
      <w:r>
        <w:rPr>
          <w:rStyle w:val="fontstyle21"/>
        </w:rPr>
        <w:t>UWAGA: Zamawiający decyzje o prowadzeniu lub nie prowadzeniu negocjacji</w:t>
      </w:r>
      <w:r>
        <w:rPr>
          <w:rFonts w:ascii="ArialMT" w:hAnsi="ArialMT"/>
          <w:color w:val="000000"/>
        </w:rPr>
        <w:t xml:space="preserve"> </w:t>
      </w:r>
      <w:r>
        <w:rPr>
          <w:rStyle w:val="fontstyle21"/>
        </w:rPr>
        <w:t>podejmie dopiero po złożeniu przez Wykonawców ofert.</w:t>
      </w:r>
    </w:p>
    <w:p w14:paraId="2D03F827" w14:textId="1059EDAD" w:rsidR="004F4567" w:rsidRPr="006C4368" w:rsidRDefault="004A26F7" w:rsidP="006C4368">
      <w:pPr>
        <w:tabs>
          <w:tab w:val="left" w:pos="284"/>
        </w:tabs>
        <w:spacing w:after="0" w:line="240" w:lineRule="auto"/>
        <w:jc w:val="both"/>
        <w:rPr>
          <w:rFonts w:ascii="ArialMT" w:hAnsi="ArialMT"/>
          <w:color w:val="000000"/>
          <w:sz w:val="24"/>
          <w:szCs w:val="24"/>
        </w:rPr>
      </w:pPr>
      <w:r>
        <w:rPr>
          <w:rStyle w:val="fontstyle21"/>
        </w:rPr>
        <w:t>3. Zamawiający nie przewiduje możliwości ograniczenia liczby wykonawców, których</w:t>
      </w:r>
      <w:r>
        <w:rPr>
          <w:rFonts w:ascii="ArialMT" w:hAnsi="ArialMT"/>
          <w:color w:val="000000"/>
        </w:rPr>
        <w:br/>
      </w:r>
      <w:r>
        <w:rPr>
          <w:rStyle w:val="fontstyle21"/>
        </w:rPr>
        <w:t>zaprosi do negocjacji.</w:t>
      </w:r>
    </w:p>
    <w:p w14:paraId="0C53AA9E" w14:textId="30A1E6C6" w:rsidR="004F4567" w:rsidRPr="00001AD8" w:rsidRDefault="004F4567" w:rsidP="00DA7726">
      <w:pPr>
        <w:tabs>
          <w:tab w:val="left" w:pos="284"/>
        </w:tabs>
        <w:spacing w:after="0" w:line="240" w:lineRule="auto"/>
        <w:jc w:val="both"/>
        <w:rPr>
          <w:rFonts w:ascii="Times New Roman" w:eastAsia="Times New Roman" w:hAnsi="Times New Roman" w:cs="Times New Roman"/>
          <w:color w:val="FF0000"/>
          <w:sz w:val="24"/>
          <w:szCs w:val="24"/>
          <w:u w:val="single"/>
          <w:lang w:eastAsia="pl-PL"/>
        </w:rPr>
      </w:pPr>
      <w:r w:rsidRPr="004F4567">
        <w:rPr>
          <w:rFonts w:ascii="Times New Roman" w:eastAsia="Times New Roman" w:hAnsi="Times New Roman" w:cs="Times New Roman"/>
          <w:bCs/>
          <w:sz w:val="24"/>
          <w:szCs w:val="24"/>
        </w:rPr>
        <w:t xml:space="preserve">4. Wykonawca składa ofertę na </w:t>
      </w:r>
      <w:r w:rsidRPr="004F4567">
        <w:rPr>
          <w:rFonts w:ascii="Times New Roman" w:eastAsia="Times New Roman" w:hAnsi="Times New Roman" w:cs="Times New Roman"/>
          <w:b/>
          <w:sz w:val="24"/>
          <w:szCs w:val="24"/>
          <w:lang w:eastAsia="pl-PL"/>
        </w:rPr>
        <w:t>formularzu oferty</w:t>
      </w:r>
      <w:r w:rsidRPr="004F4567">
        <w:rPr>
          <w:rFonts w:ascii="Times New Roman" w:eastAsia="Times New Roman" w:hAnsi="Times New Roman" w:cs="Times New Roman"/>
          <w:sz w:val="24"/>
          <w:szCs w:val="24"/>
          <w:lang w:eastAsia="pl-PL"/>
        </w:rPr>
        <w:t xml:space="preserve">, dostępnym na stronie </w:t>
      </w:r>
      <w:r w:rsidR="00DA7726" w:rsidRPr="002B0C4B">
        <w:rPr>
          <w:rFonts w:ascii="Times New Roman" w:hAnsi="Times New Roman" w:cs="Times New Roman"/>
        </w:rPr>
        <w:t>mini Portalu</w:t>
      </w:r>
      <w:r w:rsidR="00007926">
        <w:rPr>
          <w:rFonts w:ascii="Times New Roman" w:hAnsi="Times New Roman" w:cs="Times New Roman"/>
        </w:rPr>
        <w:t xml:space="preserve">, strona: </w:t>
      </w:r>
      <w:hyperlink r:id="rId9" w:history="1">
        <w:r w:rsidR="00007926" w:rsidRPr="00DB0AE0">
          <w:rPr>
            <w:rStyle w:val="Hipercze"/>
            <w:rFonts w:ascii="Times New Roman" w:hAnsi="Times New Roman" w:cs="Times New Roman"/>
          </w:rPr>
          <w:t>https://miniportal.uzp.gov.pl/</w:t>
        </w:r>
      </w:hyperlink>
      <w:r w:rsidR="00007926">
        <w:rPr>
          <w:rFonts w:ascii="Times New Roman" w:hAnsi="Times New Roman" w:cs="Times New Roman"/>
        </w:rPr>
        <w:t xml:space="preserve"> </w:t>
      </w:r>
      <w:r w:rsidR="00DA7726">
        <w:rPr>
          <w:rFonts w:ascii="Times New Roman" w:hAnsi="Times New Roman" w:cs="Times New Roman"/>
        </w:rPr>
        <w:t xml:space="preserve">. </w:t>
      </w:r>
    </w:p>
    <w:p w14:paraId="00C51697"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  Postępowanie prowadzone jest w języku polskim.</w:t>
      </w:r>
    </w:p>
    <w:p w14:paraId="24005242" w14:textId="1775E7CB"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6.  Wykonawca </w:t>
      </w:r>
      <w:r w:rsidR="008C5E0D">
        <w:rPr>
          <w:rFonts w:ascii="Times New Roman" w:eastAsia="Times New Roman" w:hAnsi="Times New Roman" w:cs="Times New Roman"/>
          <w:sz w:val="24"/>
          <w:szCs w:val="24"/>
          <w:lang w:eastAsia="pl-PL"/>
        </w:rPr>
        <w:t>może złożyć tylko jedną ofertę</w:t>
      </w:r>
      <w:r w:rsidRPr="004F4567">
        <w:rPr>
          <w:rFonts w:ascii="Times New Roman" w:eastAsia="Times New Roman" w:hAnsi="Times New Roman" w:cs="Times New Roman"/>
          <w:sz w:val="24"/>
          <w:szCs w:val="24"/>
          <w:lang w:eastAsia="pl-PL"/>
        </w:rPr>
        <w:t>.</w:t>
      </w:r>
    </w:p>
    <w:p w14:paraId="3B6078AF"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7. Zamawiający nie dopuszcza składania ofert wariantowych oraz w postaci katalogów </w:t>
      </w:r>
      <w:r w:rsidRPr="004F4567">
        <w:rPr>
          <w:rFonts w:ascii="Times New Roman" w:eastAsia="Times New Roman" w:hAnsi="Times New Roman" w:cs="Times New Roman"/>
          <w:sz w:val="24"/>
          <w:szCs w:val="24"/>
          <w:lang w:eastAsia="pl-PL"/>
        </w:rPr>
        <w:tab/>
        <w:t>elektronicznych.</w:t>
      </w:r>
    </w:p>
    <w:p w14:paraId="7F029438"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8.  Zamawiający nie dopuszcza składania ofert częściowych.</w:t>
      </w:r>
    </w:p>
    <w:p w14:paraId="20FD2B2C"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Zamawiający nie przewiduje udzielenia zamówień, o których mowa w art. 214 ust. 1 pkt 7 ustawy. </w:t>
      </w:r>
    </w:p>
    <w:p w14:paraId="2B6DF028"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przewiduje aukcji elektronicznej.</w:t>
      </w:r>
    </w:p>
    <w:p w14:paraId="33A2F8B6"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prowadzi postępowania w celu zawarcia umowy ramowej.</w:t>
      </w:r>
    </w:p>
    <w:p w14:paraId="0E2C3137"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Zamawiający nie zastrzega możliwości ubiegania się o udzielenie zamówienia wyłącznie przez Wykonawców, o których mowa w art. 94 </w:t>
      </w:r>
      <w:proofErr w:type="spellStart"/>
      <w:r w:rsidRPr="004F4567">
        <w:rPr>
          <w:rFonts w:ascii="Times New Roman" w:eastAsia="Times New Roman" w:hAnsi="Times New Roman" w:cs="Times New Roman"/>
          <w:color w:val="000000"/>
          <w:sz w:val="24"/>
          <w:szCs w:val="24"/>
          <w:lang w:eastAsia="pl-PL"/>
        </w:rPr>
        <w:t>Pzp</w:t>
      </w:r>
      <w:proofErr w:type="spellEnd"/>
      <w:r w:rsidRPr="004F4567">
        <w:rPr>
          <w:rFonts w:ascii="Times New Roman" w:eastAsia="Times New Roman" w:hAnsi="Times New Roman" w:cs="Times New Roman"/>
          <w:color w:val="000000"/>
          <w:sz w:val="24"/>
          <w:szCs w:val="24"/>
          <w:lang w:eastAsia="pl-PL"/>
        </w:rPr>
        <w:t>.</w:t>
      </w:r>
    </w:p>
    <w:p w14:paraId="5068CF50"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wymaga klauzul społecznych w prowadzonym postępowaniu.</w:t>
      </w:r>
    </w:p>
    <w:p w14:paraId="5FE62313"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Wykonawca ponosi wszelkie koszty związane z przygotowaniem i złożeniem oferty. </w:t>
      </w:r>
    </w:p>
    <w:p w14:paraId="1ADC8924" w14:textId="67B11FB2"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przewiduje wybór najkorzystniejszej oferty z możliwością prowadzenia  negocjacji</w:t>
      </w:r>
      <w:r w:rsidR="008C5E0D">
        <w:rPr>
          <w:rFonts w:ascii="Times New Roman" w:eastAsia="Times New Roman" w:hAnsi="Times New Roman" w:cs="Times New Roman"/>
          <w:color w:val="000000"/>
          <w:sz w:val="24"/>
          <w:szCs w:val="24"/>
          <w:lang w:eastAsia="pl-PL"/>
        </w:rPr>
        <w:t>.</w:t>
      </w:r>
    </w:p>
    <w:p w14:paraId="1985D983" w14:textId="77777777"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Zgodnie z art. 310 pkt 1 </w:t>
      </w:r>
      <w:proofErr w:type="spellStart"/>
      <w:r w:rsidRPr="004F4567">
        <w:rPr>
          <w:rFonts w:ascii="Times New Roman" w:eastAsia="Times New Roman" w:hAnsi="Times New Roman" w:cs="Times New Roman"/>
          <w:color w:val="000000"/>
          <w:sz w:val="24"/>
          <w:szCs w:val="24"/>
          <w:lang w:eastAsia="pl-PL"/>
        </w:rPr>
        <w:t>Pzp</w:t>
      </w:r>
      <w:proofErr w:type="spellEnd"/>
      <w:r w:rsidRPr="004F4567">
        <w:rPr>
          <w:rFonts w:ascii="Times New Roman" w:eastAsia="Times New Roman" w:hAnsi="Times New Roman" w:cs="Times New Roman"/>
          <w:color w:val="000000"/>
          <w:sz w:val="24"/>
          <w:szCs w:val="24"/>
          <w:lang w:eastAsia="pl-PL"/>
        </w:rPr>
        <w:t xml:space="preserve"> Zamawiający przewiduje możliwość unieważnienia przedmiotowego postępowania, jeżeli środki, które Zamawiający zamierzał przeznaczyć na sfinansowanie całości lub części zamówienia, nie zostały mu przyznane.</w:t>
      </w:r>
    </w:p>
    <w:p w14:paraId="3EF6293E" w14:textId="73765197" w:rsidR="004F4567" w:rsidRDefault="004F4567" w:rsidP="004F4567">
      <w:pPr>
        <w:autoSpaceDE w:val="0"/>
        <w:autoSpaceDN w:val="0"/>
        <w:adjustRightInd w:val="0"/>
        <w:spacing w:after="27" w:line="240" w:lineRule="auto"/>
        <w:rPr>
          <w:rFonts w:ascii="Times New Roman" w:eastAsia="Times New Roman" w:hAnsi="Times New Roman" w:cs="Times New Roman"/>
          <w:color w:val="000000"/>
          <w:sz w:val="24"/>
          <w:szCs w:val="24"/>
          <w:lang w:eastAsia="pl-PL"/>
        </w:rPr>
      </w:pPr>
    </w:p>
    <w:p w14:paraId="1D24F5B5" w14:textId="77777777" w:rsidR="00C74142" w:rsidRPr="004F4567" w:rsidRDefault="00C74142" w:rsidP="004F4567">
      <w:pPr>
        <w:autoSpaceDE w:val="0"/>
        <w:autoSpaceDN w:val="0"/>
        <w:adjustRightInd w:val="0"/>
        <w:spacing w:after="27" w:line="240" w:lineRule="auto"/>
        <w:rPr>
          <w:rFonts w:ascii="Times New Roman" w:eastAsia="Times New Roman" w:hAnsi="Times New Roman" w:cs="Times New Roman"/>
          <w:color w:val="000000"/>
          <w:sz w:val="24"/>
          <w:szCs w:val="24"/>
          <w:lang w:eastAsia="pl-PL"/>
        </w:rPr>
      </w:pPr>
    </w:p>
    <w:p w14:paraId="04990146" w14:textId="77777777" w:rsidR="004F4567" w:rsidRPr="004F4567" w:rsidRDefault="004F4567" w:rsidP="004646A1">
      <w:pPr>
        <w:keepNext/>
        <w:spacing w:after="0" w:line="240" w:lineRule="auto"/>
        <w:ind w:left="1843" w:hanging="1843"/>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lastRenderedPageBreak/>
        <w:t>ROZDZIAŁ II - Jawność postępowania</w:t>
      </w:r>
    </w:p>
    <w:p w14:paraId="7CD2946C" w14:textId="77777777" w:rsidR="004F4567" w:rsidRPr="004F4567" w:rsidRDefault="004F4567" w:rsidP="004F4567">
      <w:pPr>
        <w:autoSpaceDE w:val="0"/>
        <w:autoSpaceDN w:val="0"/>
        <w:adjustRightInd w:val="0"/>
        <w:spacing w:after="0" w:line="240" w:lineRule="auto"/>
        <w:rPr>
          <w:rFonts w:ascii="Arial" w:eastAsia="Times New Roman" w:hAnsi="Arial" w:cs="Arial"/>
          <w:color w:val="000000"/>
          <w:sz w:val="24"/>
          <w:szCs w:val="24"/>
          <w:lang w:eastAsia="pl-PL"/>
        </w:rPr>
      </w:pPr>
    </w:p>
    <w:p w14:paraId="3594E3B4" w14:textId="77777777" w:rsidR="004F4567" w:rsidRPr="004F4567" w:rsidRDefault="004F4567" w:rsidP="004F4567">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1.  Zamawiający prowadzi i udostępnia protokół postępowania na zasadach określonych w ustawie </w:t>
      </w:r>
      <w:r w:rsidRPr="004F4567">
        <w:rPr>
          <w:rFonts w:ascii="Times New Roman" w:eastAsia="Times New Roman" w:hAnsi="Times New Roman" w:cs="Times New Roman"/>
          <w:color w:val="000000"/>
          <w:sz w:val="24"/>
          <w:szCs w:val="24"/>
          <w:lang w:eastAsia="pl-PL"/>
        </w:rPr>
        <w:tab/>
        <w:t xml:space="preserve">oraz Rozporządzeniu Ministra Rozwoju, Pracy i Technologii z dnia 18 grudnia 2020 r. w </w:t>
      </w:r>
      <w:r w:rsidRPr="004F4567">
        <w:rPr>
          <w:rFonts w:ascii="Times New Roman" w:eastAsia="Times New Roman" w:hAnsi="Times New Roman" w:cs="Times New Roman"/>
          <w:color w:val="000000"/>
          <w:sz w:val="24"/>
          <w:szCs w:val="24"/>
          <w:lang w:eastAsia="pl-PL"/>
        </w:rPr>
        <w:tab/>
        <w:t xml:space="preserve">sprawie protokołów postępowania oraz dokumentacji postępowania o udzielenie zamówienia </w:t>
      </w:r>
      <w:r w:rsidRPr="004F4567">
        <w:rPr>
          <w:rFonts w:ascii="Times New Roman" w:eastAsia="Times New Roman" w:hAnsi="Times New Roman" w:cs="Times New Roman"/>
          <w:color w:val="000000"/>
          <w:sz w:val="24"/>
          <w:szCs w:val="24"/>
          <w:lang w:eastAsia="pl-PL"/>
        </w:rPr>
        <w:tab/>
        <w:t xml:space="preserve">publicznego. </w:t>
      </w:r>
    </w:p>
    <w:p w14:paraId="2BF03C98" w14:textId="77777777" w:rsidR="004F4567" w:rsidRPr="004F4567" w:rsidRDefault="004F4567" w:rsidP="004F4567">
      <w:pPr>
        <w:autoSpaceDE w:val="0"/>
        <w:autoSpaceDN w:val="0"/>
        <w:adjustRightInd w:val="0"/>
        <w:spacing w:after="2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Nie ujawnia się informacji stanowiących tajemnicę przedsiębiorstwa w rozumieniu przepisów ustawy z dnia 16 kwietnia 1993 r. o zwalczaniu nieuczciwej konkurencji, jeżeli wykonawca, wraz z przekazaniem takich informacji, zastrzegł, że nie mogą być one udostępniane oraz wykazał, że zastrzeżone informacje stanowią tajemnicę przedsiębiorstwa. Wykonawca, w celu utrzymania w poufności tych informacji, przekazuje je w wydzielonym i odpowiednio oznaczonym pliku. Zamawiający nie ponosi odpowiedzialności za ujawnienie tych informacji, w sytuacji, gdy wykonawca nie wydzieli tych informacji i odpowiednio nie oznaczy. Wykonawca nie może zastrzec informacji, o których mowa w art. 222 ust. 5 ustawy. </w:t>
      </w:r>
    </w:p>
    <w:p w14:paraId="3A5162A5" w14:textId="77777777" w:rsidR="004F4567" w:rsidRPr="004F4567" w:rsidRDefault="004F4567" w:rsidP="004F4567">
      <w:pPr>
        <w:autoSpaceDE w:val="0"/>
        <w:autoSpaceDN w:val="0"/>
        <w:adjustRightInd w:val="0"/>
        <w:spacing w:after="2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W sytuacji, gdy wykonawca zastrzeże w ofercie informacje, które nie stanowią tajemnicy przedsiębiorstwa lub są jawne na podstawie przepisów ustawy lub odrębnych przepisów, informacje te będą podlegały udostępnieniu na takich samych zasadach, jak pozostałe niezastrzeżone dokumenty. </w:t>
      </w:r>
    </w:p>
    <w:p w14:paraId="5F421C19" w14:textId="77777777" w:rsidR="004F4567" w:rsidRPr="004F4567" w:rsidRDefault="004F4567" w:rsidP="004F4567">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4.  Zamawiający udostępnia dane osobowe, o których mowa w art. 10 rozporządzenia Parlamentu </w:t>
      </w:r>
      <w:r w:rsidRPr="004F4567">
        <w:rPr>
          <w:rFonts w:ascii="Times New Roman" w:eastAsia="Times New Roman" w:hAnsi="Times New Roman" w:cs="Times New Roman"/>
          <w:color w:val="000000"/>
          <w:sz w:val="24"/>
          <w:szCs w:val="24"/>
          <w:lang w:eastAsia="pl-PL"/>
        </w:rPr>
        <w:tab/>
        <w:t xml:space="preserve">Europejskiego i Rady (UE) 2016/679 z dnia 27 kwietnia 2016 r. w sprawie ochrony osób </w:t>
      </w:r>
      <w:r w:rsidRPr="004F4567">
        <w:rPr>
          <w:rFonts w:ascii="Times New Roman" w:eastAsia="Times New Roman" w:hAnsi="Times New Roman" w:cs="Times New Roman"/>
          <w:color w:val="000000"/>
          <w:sz w:val="24"/>
          <w:szCs w:val="24"/>
          <w:lang w:eastAsia="pl-PL"/>
        </w:rPr>
        <w:tab/>
        <w:t xml:space="preserve">fizycznych w związku z przetwarzaniem danych osobowych i w sprawie swobodnego </w:t>
      </w:r>
      <w:r w:rsidRPr="004F4567">
        <w:rPr>
          <w:rFonts w:ascii="Times New Roman" w:eastAsia="Times New Roman" w:hAnsi="Times New Roman" w:cs="Times New Roman"/>
          <w:color w:val="000000"/>
          <w:sz w:val="24"/>
          <w:szCs w:val="24"/>
          <w:lang w:eastAsia="pl-PL"/>
        </w:rPr>
        <w:tab/>
        <w:t xml:space="preserve">przepływu takich danych oraz uchylenia dyrektywy 95/46/WE (ogólne rozporządzenie o </w:t>
      </w:r>
      <w:r w:rsidRPr="004F4567">
        <w:rPr>
          <w:rFonts w:ascii="Times New Roman" w:eastAsia="Times New Roman" w:hAnsi="Times New Roman" w:cs="Times New Roman"/>
          <w:color w:val="000000"/>
          <w:sz w:val="24"/>
          <w:szCs w:val="24"/>
          <w:lang w:eastAsia="pl-PL"/>
        </w:rPr>
        <w:tab/>
        <w:t xml:space="preserve">ochronie danych) (Dz. Urz. UE L 119 z 04.05.2016, str. 1, z </w:t>
      </w:r>
      <w:proofErr w:type="spellStart"/>
      <w:r w:rsidRPr="004F4567">
        <w:rPr>
          <w:rFonts w:ascii="Times New Roman" w:eastAsia="Times New Roman" w:hAnsi="Times New Roman" w:cs="Times New Roman"/>
          <w:color w:val="000000"/>
          <w:sz w:val="24"/>
          <w:szCs w:val="24"/>
          <w:lang w:eastAsia="pl-PL"/>
        </w:rPr>
        <w:t>późn</w:t>
      </w:r>
      <w:proofErr w:type="spellEnd"/>
      <w:r w:rsidRPr="004F4567">
        <w:rPr>
          <w:rFonts w:ascii="Times New Roman" w:eastAsia="Times New Roman" w:hAnsi="Times New Roman" w:cs="Times New Roman"/>
          <w:color w:val="000000"/>
          <w:sz w:val="24"/>
          <w:szCs w:val="24"/>
          <w:lang w:eastAsia="pl-PL"/>
        </w:rPr>
        <w:t xml:space="preserve">. zm.), zwanego dalej </w:t>
      </w:r>
      <w:r w:rsidRPr="004F4567">
        <w:rPr>
          <w:rFonts w:ascii="Times New Roman" w:eastAsia="Times New Roman" w:hAnsi="Times New Roman" w:cs="Times New Roman"/>
          <w:color w:val="000000"/>
          <w:sz w:val="24"/>
          <w:szCs w:val="24"/>
          <w:lang w:eastAsia="pl-PL"/>
        </w:rPr>
        <w:tab/>
        <w:t xml:space="preserve">"RODO", w celu umożliwienia korzystania za środków ochrony prawnej, o których mowa w </w:t>
      </w:r>
      <w:r w:rsidRPr="004F4567">
        <w:rPr>
          <w:rFonts w:ascii="Times New Roman" w:eastAsia="Times New Roman" w:hAnsi="Times New Roman" w:cs="Times New Roman"/>
          <w:color w:val="000000"/>
          <w:sz w:val="24"/>
          <w:szCs w:val="24"/>
          <w:lang w:eastAsia="pl-PL"/>
        </w:rPr>
        <w:tab/>
        <w:t xml:space="preserve">ustawie, do upływu terminu na ich wniesienie. </w:t>
      </w:r>
    </w:p>
    <w:p w14:paraId="063CC1DA" w14:textId="77777777"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5.  Zgodnie z art. 13 ust. 1 i 2 RODO, zamawiający informuje, że: </w:t>
      </w:r>
    </w:p>
    <w:p w14:paraId="63E588B5" w14:textId="07718E19" w:rsidR="004F4567" w:rsidRPr="00C74142" w:rsidRDefault="004F4567" w:rsidP="004F4567">
      <w:pPr>
        <w:tabs>
          <w:tab w:val="left" w:pos="567"/>
        </w:tabs>
        <w:spacing w:after="0" w:line="240" w:lineRule="auto"/>
        <w:ind w:left="426" w:hanging="14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color w:val="000000"/>
          <w:sz w:val="24"/>
          <w:szCs w:val="24"/>
          <w:lang w:eastAsia="pl-PL"/>
        </w:rPr>
        <w:t xml:space="preserve">1) </w:t>
      </w:r>
      <w:r w:rsidRPr="00C74142">
        <w:rPr>
          <w:rFonts w:ascii="Times New Roman" w:eastAsia="Times New Roman" w:hAnsi="Times New Roman" w:cs="Times New Roman"/>
          <w:sz w:val="24"/>
          <w:szCs w:val="24"/>
          <w:lang w:eastAsia="pl-PL"/>
        </w:rPr>
        <w:t xml:space="preserve">administratorem i również podmiotem przetwarzającym wszelkie dane osobowe osób fizycznych związanych z niniejszym postępowaniem jest </w:t>
      </w:r>
      <w:r w:rsidR="00927EA3" w:rsidRPr="00C74142">
        <w:rPr>
          <w:rFonts w:ascii="Times New Roman" w:eastAsia="Times New Roman" w:hAnsi="Times New Roman" w:cs="Times New Roman"/>
          <w:sz w:val="24"/>
          <w:szCs w:val="24"/>
          <w:lang w:eastAsia="pl-PL"/>
        </w:rPr>
        <w:t>Ochotnicza Straż Pożarna Rzeszów</w:t>
      </w:r>
      <w:r w:rsidR="00E52DC8" w:rsidRPr="00C74142">
        <w:rPr>
          <w:rFonts w:ascii="Times New Roman" w:eastAsia="Times New Roman" w:hAnsi="Times New Roman" w:cs="Times New Roman"/>
          <w:sz w:val="24"/>
          <w:szCs w:val="24"/>
          <w:lang w:eastAsia="pl-PL"/>
        </w:rPr>
        <w:t xml:space="preserve"> </w:t>
      </w:r>
      <w:r w:rsidR="00C74142" w:rsidRPr="00C74142">
        <w:rPr>
          <w:rFonts w:ascii="Times New Roman" w:eastAsia="Times New Roman" w:hAnsi="Times New Roman" w:cs="Times New Roman"/>
          <w:sz w:val="24"/>
          <w:szCs w:val="24"/>
          <w:lang w:eastAsia="pl-PL"/>
        </w:rPr>
        <w:t>–</w:t>
      </w:r>
      <w:r w:rsidR="00E52DC8" w:rsidRPr="00C74142">
        <w:rPr>
          <w:rFonts w:ascii="Times New Roman" w:eastAsia="Times New Roman" w:hAnsi="Times New Roman" w:cs="Times New Roman"/>
          <w:sz w:val="24"/>
          <w:szCs w:val="24"/>
          <w:lang w:eastAsia="pl-PL"/>
        </w:rPr>
        <w:t xml:space="preserve"> Słocina</w:t>
      </w:r>
      <w:r w:rsidR="00C74142" w:rsidRPr="00C74142">
        <w:rPr>
          <w:rFonts w:ascii="Times New Roman" w:eastAsia="Times New Roman" w:hAnsi="Times New Roman" w:cs="Times New Roman"/>
          <w:sz w:val="24"/>
          <w:szCs w:val="24"/>
          <w:lang w:eastAsia="pl-PL"/>
        </w:rPr>
        <w:t>.</w:t>
      </w:r>
    </w:p>
    <w:p w14:paraId="77BA70A7" w14:textId="49DFB782" w:rsidR="004F4567" w:rsidRPr="00252734" w:rsidRDefault="004F4567" w:rsidP="004F4567">
      <w:pPr>
        <w:tabs>
          <w:tab w:val="left" w:pos="284"/>
          <w:tab w:val="left" w:pos="567"/>
        </w:tabs>
        <w:autoSpaceDE w:val="0"/>
        <w:autoSpaceDN w:val="0"/>
        <w:adjustRightInd w:val="0"/>
        <w:spacing w:after="2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color w:val="000000"/>
          <w:sz w:val="24"/>
          <w:szCs w:val="24"/>
          <w:lang w:eastAsia="pl-PL"/>
        </w:rPr>
        <w:tab/>
        <w:t xml:space="preserve">2) kontakt do inspektora ochrony danych osobowych w </w:t>
      </w:r>
      <w:r w:rsidR="00927EA3" w:rsidRPr="00252734">
        <w:rPr>
          <w:rFonts w:ascii="Times New Roman" w:eastAsia="Times New Roman" w:hAnsi="Times New Roman" w:cs="Times New Roman"/>
          <w:sz w:val="24"/>
          <w:szCs w:val="24"/>
          <w:lang w:eastAsia="pl-PL"/>
        </w:rPr>
        <w:t>Ochotniczej Straży Pożarnej Rzeszów</w:t>
      </w:r>
      <w:r w:rsidR="00252734" w:rsidRPr="00252734">
        <w:rPr>
          <w:rFonts w:ascii="Times New Roman" w:eastAsia="Times New Roman" w:hAnsi="Times New Roman" w:cs="Times New Roman"/>
          <w:sz w:val="24"/>
          <w:szCs w:val="24"/>
          <w:lang w:eastAsia="pl-PL"/>
        </w:rPr>
        <w:t xml:space="preserve"> </w:t>
      </w:r>
      <w:r w:rsidR="00E52DC8">
        <w:rPr>
          <w:rFonts w:ascii="Times New Roman" w:eastAsia="Times New Roman" w:hAnsi="Times New Roman" w:cs="Times New Roman"/>
          <w:sz w:val="24"/>
          <w:szCs w:val="24"/>
          <w:lang w:eastAsia="pl-PL"/>
        </w:rPr>
        <w:t xml:space="preserve">– Słocina </w:t>
      </w:r>
      <w:r w:rsidR="00252734" w:rsidRPr="00252734">
        <w:rPr>
          <w:rFonts w:ascii="Times New Roman" w:eastAsia="Times New Roman" w:hAnsi="Times New Roman" w:cs="Times New Roman"/>
          <w:sz w:val="24"/>
          <w:szCs w:val="24"/>
          <w:lang w:eastAsia="pl-PL"/>
        </w:rPr>
        <w:t>pod adres e-mail: halon32</w:t>
      </w:r>
      <w:r w:rsidR="00E52DC8">
        <w:rPr>
          <w:rFonts w:ascii="Times New Roman" w:eastAsia="Times New Roman" w:hAnsi="Times New Roman" w:cs="Times New Roman"/>
          <w:sz w:val="24"/>
          <w:szCs w:val="24"/>
          <w:lang w:eastAsia="pl-PL"/>
        </w:rPr>
        <w:t>8</w:t>
      </w:r>
      <w:r w:rsidRPr="00252734">
        <w:rPr>
          <w:rFonts w:ascii="Times New Roman" w:eastAsia="Times New Roman" w:hAnsi="Times New Roman" w:cs="Times New Roman"/>
          <w:sz w:val="24"/>
          <w:szCs w:val="24"/>
          <w:lang w:eastAsia="pl-PL"/>
        </w:rPr>
        <w:t>@wp.pl;</w:t>
      </w:r>
    </w:p>
    <w:p w14:paraId="46809BE5" w14:textId="77777777" w:rsidR="004F4567" w:rsidRPr="004F4567" w:rsidRDefault="004F4567" w:rsidP="004F4567">
      <w:pPr>
        <w:tabs>
          <w:tab w:val="left" w:pos="284"/>
          <w:tab w:val="left" w:pos="567"/>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3) dane osobowe przetwarzane będą na podstawie art. 6 ust. 1 lit. c RODO w celu związanym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z postępowaniem o udzielenie niniejszego zamówienia, </w:t>
      </w:r>
    </w:p>
    <w:p w14:paraId="4EE98951" w14:textId="14FD8948" w:rsidR="004F4567" w:rsidRPr="004F4567" w:rsidRDefault="004F4567" w:rsidP="00252734">
      <w:pPr>
        <w:tabs>
          <w:tab w:val="left" w:pos="284"/>
          <w:tab w:val="left" w:pos="567"/>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4) odbiorcami ww. danych osobowych będą osoby lub p</w:t>
      </w:r>
      <w:r w:rsidR="00252734">
        <w:rPr>
          <w:rFonts w:ascii="Times New Roman" w:eastAsia="Times New Roman" w:hAnsi="Times New Roman" w:cs="Times New Roman"/>
          <w:color w:val="000000"/>
          <w:sz w:val="24"/>
          <w:szCs w:val="24"/>
          <w:lang w:eastAsia="pl-PL"/>
        </w:rPr>
        <w:t xml:space="preserve">odmioty, którym udostępniona </w:t>
      </w:r>
      <w:r w:rsidR="00252734">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zostanie dokumentacja postępowania w oparciu o art. 18 o</w:t>
      </w:r>
      <w:r w:rsidR="00252734">
        <w:rPr>
          <w:rFonts w:ascii="Times New Roman" w:eastAsia="Times New Roman" w:hAnsi="Times New Roman" w:cs="Times New Roman"/>
          <w:color w:val="000000"/>
          <w:sz w:val="24"/>
          <w:szCs w:val="24"/>
          <w:lang w:eastAsia="pl-PL"/>
        </w:rPr>
        <w:t xml:space="preserve">raz art. 74 ustawy oraz umowy </w:t>
      </w:r>
      <w:r w:rsidR="00252734">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 xml:space="preserve">dofinansowania (jeżeli dotyczy), </w:t>
      </w:r>
    </w:p>
    <w:p w14:paraId="7045BC31" w14:textId="77777777" w:rsidR="004F4567" w:rsidRPr="004F4567" w:rsidRDefault="004F4567" w:rsidP="004F4567">
      <w:pPr>
        <w:tabs>
          <w:tab w:val="left" w:pos="284"/>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5) ww. dane osobowe będą przechowywane odpowiednio: </w:t>
      </w:r>
    </w:p>
    <w:p w14:paraId="3E51A6DA" w14:textId="77777777" w:rsidR="004F4567" w:rsidRPr="004F4567" w:rsidRDefault="004F4567" w:rsidP="004F4567">
      <w:pPr>
        <w:tabs>
          <w:tab w:val="left" w:pos="0"/>
          <w:tab w:val="left" w:pos="284"/>
          <w:tab w:val="left" w:pos="426"/>
          <w:tab w:val="left" w:pos="567"/>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 przez okres 4 lat od dnia zakończenia postępowania o udzielenie zamówienia publicznego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albo przez cały okres obowiązywania umowy w sprawie zamówienia publicznego - jeżeli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okres obowiązywania umowy przekracza 4 lata;</w:t>
      </w:r>
    </w:p>
    <w:p w14:paraId="5D7AC732" w14:textId="77777777" w:rsidR="004F4567" w:rsidRPr="004F4567" w:rsidRDefault="004F4567" w:rsidP="004F4567">
      <w:pPr>
        <w:tabs>
          <w:tab w:val="left" w:pos="567"/>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 do czasu przeprowadzania archiwizacji dokumentacji - w zakresie określonym w </w:t>
      </w:r>
      <w:r w:rsidRPr="004F4567">
        <w:rPr>
          <w:rFonts w:ascii="Times New Roman" w:eastAsia="Times New Roman" w:hAnsi="Times New Roman" w:cs="Times New Roman"/>
          <w:color w:val="000000"/>
          <w:sz w:val="24"/>
          <w:szCs w:val="24"/>
          <w:lang w:eastAsia="pl-PL"/>
        </w:rPr>
        <w:tab/>
        <w:t xml:space="preserve">przepisach o archiwizacji, </w:t>
      </w:r>
    </w:p>
    <w:p w14:paraId="4A38A660" w14:textId="77777777" w:rsidR="004F4567" w:rsidRPr="004F4567" w:rsidRDefault="004F4567" w:rsidP="004F4567">
      <w:pPr>
        <w:tabs>
          <w:tab w:val="left" w:pos="567"/>
        </w:tabs>
        <w:autoSpaceDE w:val="0"/>
        <w:autoSpaceDN w:val="0"/>
        <w:adjustRightInd w:val="0"/>
        <w:spacing w:after="2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6) obowiązek podania danych osobowych jest wymogiem ustawowym określonym w przepisach </w:t>
      </w:r>
      <w:r w:rsidRPr="004F4567">
        <w:rPr>
          <w:rFonts w:ascii="Times New Roman" w:eastAsia="Times New Roman" w:hAnsi="Times New Roman" w:cs="Times New Roman"/>
          <w:color w:val="000000"/>
          <w:sz w:val="24"/>
          <w:szCs w:val="24"/>
          <w:lang w:eastAsia="pl-PL"/>
        </w:rPr>
        <w:tab/>
        <w:t xml:space="preserve">ustawy, związanym z udziałem w postępowaniu o udzielenie zamówienia publicznego; </w:t>
      </w:r>
      <w:r w:rsidRPr="004F4567">
        <w:rPr>
          <w:rFonts w:ascii="Times New Roman" w:eastAsia="Times New Roman" w:hAnsi="Times New Roman" w:cs="Times New Roman"/>
          <w:color w:val="000000"/>
          <w:sz w:val="24"/>
          <w:szCs w:val="24"/>
          <w:lang w:eastAsia="pl-PL"/>
        </w:rPr>
        <w:tab/>
        <w:t xml:space="preserve">konsekwencje niepodania określonych danych wynikają z ustawy, </w:t>
      </w:r>
    </w:p>
    <w:p w14:paraId="7A538936" w14:textId="77777777" w:rsidR="004F4567" w:rsidRPr="004F4567" w:rsidRDefault="004F4567" w:rsidP="004F4567">
      <w:pPr>
        <w:tabs>
          <w:tab w:val="left" w:pos="567"/>
          <w:tab w:val="left" w:pos="709"/>
        </w:tabs>
        <w:autoSpaceDE w:val="0"/>
        <w:autoSpaceDN w:val="0"/>
        <w:adjustRightInd w:val="0"/>
        <w:spacing w:after="2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lastRenderedPageBreak/>
        <w:t xml:space="preserve">7) w odniesieniu do danych osobowych decyzje nie będą podejmowane w sposób </w:t>
      </w:r>
      <w:r w:rsidRPr="004F4567">
        <w:rPr>
          <w:rFonts w:ascii="Times New Roman" w:eastAsia="Times New Roman" w:hAnsi="Times New Roman" w:cs="Times New Roman"/>
          <w:color w:val="000000"/>
          <w:sz w:val="24"/>
          <w:szCs w:val="24"/>
          <w:lang w:eastAsia="pl-PL"/>
        </w:rPr>
        <w:tab/>
        <w:t xml:space="preserve">zautomatyzowany, stosownie do art. 22 RODO, </w:t>
      </w:r>
    </w:p>
    <w:p w14:paraId="71C3E2BC" w14:textId="77777777"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8) osoba fizyczna, której dane osobowe dotyczą posiada: </w:t>
      </w:r>
    </w:p>
    <w:p w14:paraId="02DE4BE6" w14:textId="77777777"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a) na podstawie art. 15 RODO prawo dostępu do ww. danych osobowych. W przypadku </w:t>
      </w:r>
      <w:r w:rsidRPr="004F4567">
        <w:rPr>
          <w:rFonts w:ascii="Times New Roman" w:eastAsia="Times New Roman" w:hAnsi="Times New Roman" w:cs="Times New Roman"/>
          <w:color w:val="000000"/>
          <w:sz w:val="24"/>
          <w:szCs w:val="24"/>
          <w:lang w:eastAsia="pl-PL"/>
        </w:rPr>
        <w:tab/>
        <w:t xml:space="preserve">korzystania przez osobę, której dane osobowe są przetwarzane przez zamawiającego, z </w:t>
      </w:r>
      <w:r w:rsidRPr="004F4567">
        <w:rPr>
          <w:rFonts w:ascii="Times New Roman" w:eastAsia="Times New Roman" w:hAnsi="Times New Roman" w:cs="Times New Roman"/>
          <w:color w:val="000000"/>
          <w:sz w:val="24"/>
          <w:szCs w:val="24"/>
          <w:lang w:eastAsia="pl-PL"/>
        </w:rPr>
        <w:tab/>
        <w:t xml:space="preserve">uprawnienia o którym mowa w art. 15 ust. 1-3 RODO, zamawiający może żądać od osoby, </w:t>
      </w:r>
      <w:r w:rsidRPr="004F4567">
        <w:rPr>
          <w:rFonts w:ascii="Times New Roman" w:eastAsia="Times New Roman" w:hAnsi="Times New Roman" w:cs="Times New Roman"/>
          <w:color w:val="000000"/>
          <w:sz w:val="24"/>
          <w:szCs w:val="24"/>
          <w:lang w:eastAsia="pl-PL"/>
        </w:rPr>
        <w:tab/>
        <w:t xml:space="preserve">występującej z żądaniem wskazania dodatkowych informacji, mających na celu </w:t>
      </w:r>
      <w:r w:rsidRPr="004F4567">
        <w:rPr>
          <w:rFonts w:ascii="Times New Roman" w:eastAsia="Times New Roman" w:hAnsi="Times New Roman" w:cs="Times New Roman"/>
          <w:color w:val="000000"/>
          <w:sz w:val="24"/>
          <w:szCs w:val="24"/>
          <w:lang w:eastAsia="pl-PL"/>
        </w:rPr>
        <w:tab/>
        <w:t xml:space="preserve">sprecyzowanie nazwy lub daty zakończonego postępowania o udzielenie zamówienia; </w:t>
      </w:r>
    </w:p>
    <w:p w14:paraId="251264F0" w14:textId="77777777"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b) na podstawie art. 16 RODO prawo do sprostowania ww. danych osobowych (skorzystanie </w:t>
      </w:r>
      <w:r w:rsidRPr="004F4567">
        <w:rPr>
          <w:rFonts w:ascii="Times New Roman" w:eastAsia="Times New Roman" w:hAnsi="Times New Roman" w:cs="Times New Roman"/>
          <w:color w:val="000000"/>
          <w:sz w:val="24"/>
          <w:szCs w:val="24"/>
          <w:lang w:eastAsia="pl-PL"/>
        </w:rPr>
        <w:tab/>
        <w:t xml:space="preserve">z prawa do sprostowania lub uzupełnienia nie może skutkować zmianą wyniku postępowania </w:t>
      </w:r>
      <w:r w:rsidRPr="004F4567">
        <w:rPr>
          <w:rFonts w:ascii="Times New Roman" w:eastAsia="Times New Roman" w:hAnsi="Times New Roman" w:cs="Times New Roman"/>
          <w:color w:val="000000"/>
          <w:sz w:val="24"/>
          <w:szCs w:val="24"/>
          <w:lang w:eastAsia="pl-PL"/>
        </w:rPr>
        <w:tab/>
        <w:t xml:space="preserve">o udzielenie zamówienia ani zmianą postanowień umowy w sprawie zamówienia </w:t>
      </w:r>
      <w:r w:rsidRPr="004F4567">
        <w:rPr>
          <w:rFonts w:ascii="Times New Roman" w:eastAsia="Times New Roman" w:hAnsi="Times New Roman" w:cs="Times New Roman"/>
          <w:color w:val="000000"/>
          <w:sz w:val="24"/>
          <w:szCs w:val="24"/>
          <w:lang w:eastAsia="pl-PL"/>
        </w:rPr>
        <w:tab/>
        <w:t xml:space="preserve">publicznego w zakresie niezgodnym z ustawą oraz nie może naruszać integralności </w:t>
      </w:r>
      <w:r w:rsidRPr="004F4567">
        <w:rPr>
          <w:rFonts w:ascii="Times New Roman" w:eastAsia="Times New Roman" w:hAnsi="Times New Roman" w:cs="Times New Roman"/>
          <w:color w:val="000000"/>
          <w:sz w:val="24"/>
          <w:szCs w:val="24"/>
          <w:lang w:eastAsia="pl-PL"/>
        </w:rPr>
        <w:tab/>
        <w:t xml:space="preserve">protokołu postępowania oraz jego załączników); </w:t>
      </w:r>
    </w:p>
    <w:p w14:paraId="4DB70F60" w14:textId="77777777"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c) na podstawie art. 18 RODO prawo żądania od administratora ograniczenia przetwarzania </w:t>
      </w:r>
      <w:r w:rsidRPr="004F4567">
        <w:rPr>
          <w:rFonts w:ascii="Times New Roman" w:eastAsia="Times New Roman" w:hAnsi="Times New Roman" w:cs="Times New Roman"/>
          <w:color w:val="000000"/>
          <w:sz w:val="24"/>
          <w:szCs w:val="24"/>
          <w:lang w:eastAsia="pl-PL"/>
        </w:rPr>
        <w:tab/>
        <w:t xml:space="preserve">danych osobowych. Zgłoszenie żądania ograniczenia przetwarzania nie ogranicza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przetwarzania danych osobowych do czasu zakończenia postępowania. W przypadku, gdy </w:t>
      </w:r>
      <w:r w:rsidRPr="004F4567">
        <w:rPr>
          <w:rFonts w:ascii="Times New Roman" w:eastAsia="Times New Roman" w:hAnsi="Times New Roman" w:cs="Times New Roman"/>
          <w:color w:val="000000"/>
          <w:sz w:val="24"/>
          <w:szCs w:val="24"/>
          <w:lang w:eastAsia="pl-PL"/>
        </w:rPr>
        <w:tab/>
        <w:t xml:space="preserve">wniesienie żądania dotyczącego prawa, o którym mowa w art. 18 ust. 1 RODO, spowoduje </w:t>
      </w:r>
      <w:r w:rsidRPr="004F4567">
        <w:rPr>
          <w:rFonts w:ascii="Times New Roman" w:eastAsia="Times New Roman" w:hAnsi="Times New Roman" w:cs="Times New Roman"/>
          <w:color w:val="000000"/>
          <w:sz w:val="24"/>
          <w:szCs w:val="24"/>
          <w:lang w:eastAsia="pl-PL"/>
        </w:rPr>
        <w:tab/>
        <w:t xml:space="preserve">ograniczenie przetwarzania danych zawartych w protokole postępowania lub załącznikach </w:t>
      </w:r>
      <w:r w:rsidRPr="004F4567">
        <w:rPr>
          <w:rFonts w:ascii="Times New Roman" w:eastAsia="Times New Roman" w:hAnsi="Times New Roman" w:cs="Times New Roman"/>
          <w:color w:val="000000"/>
          <w:sz w:val="24"/>
          <w:szCs w:val="24"/>
          <w:lang w:eastAsia="pl-PL"/>
        </w:rPr>
        <w:tab/>
        <w:t xml:space="preserve">do tego protokołu, od dnia zakończenia postępowania o udzielenie zamówienia zamawiający </w:t>
      </w:r>
      <w:r w:rsidRPr="004F4567">
        <w:rPr>
          <w:rFonts w:ascii="Times New Roman" w:eastAsia="Times New Roman" w:hAnsi="Times New Roman" w:cs="Times New Roman"/>
          <w:color w:val="000000"/>
          <w:sz w:val="24"/>
          <w:szCs w:val="24"/>
          <w:lang w:eastAsia="pl-PL"/>
        </w:rPr>
        <w:tab/>
        <w:t xml:space="preserve">nie udostępnia tych danych, chyba, że zachodzą przesłanki, o których mowa w art. 18 ust. 2 </w:t>
      </w:r>
      <w:r w:rsidRPr="004F4567">
        <w:rPr>
          <w:rFonts w:ascii="Times New Roman" w:eastAsia="Times New Roman" w:hAnsi="Times New Roman" w:cs="Times New Roman"/>
          <w:color w:val="000000"/>
          <w:sz w:val="24"/>
          <w:szCs w:val="24"/>
          <w:lang w:eastAsia="pl-PL"/>
        </w:rPr>
        <w:tab/>
        <w:t xml:space="preserve">RODO; </w:t>
      </w:r>
    </w:p>
    <w:p w14:paraId="02D5AB99" w14:textId="77777777"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d) prawo do wniesienia skargi do Prezesa Urzędu Ochrony Danych Osobowych, gdy </w:t>
      </w:r>
      <w:r w:rsidRPr="004F4567">
        <w:rPr>
          <w:rFonts w:ascii="Times New Roman" w:eastAsia="Times New Roman" w:hAnsi="Times New Roman" w:cs="Times New Roman"/>
          <w:color w:val="000000"/>
          <w:sz w:val="24"/>
          <w:szCs w:val="24"/>
          <w:lang w:eastAsia="pl-PL"/>
        </w:rPr>
        <w:tab/>
        <w:t xml:space="preserve">przetwarzanie danych osobowych narusza przepisy RODO, </w:t>
      </w:r>
    </w:p>
    <w:p w14:paraId="5A24B844" w14:textId="77777777" w:rsidR="004F4567" w:rsidRPr="004F4567" w:rsidRDefault="004F4567" w:rsidP="004F4567">
      <w:pPr>
        <w:tabs>
          <w:tab w:val="left" w:pos="284"/>
        </w:tabs>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9) osobie fizycznej, której dane osobowe dotyczą nie przysługuje: </w:t>
      </w:r>
    </w:p>
    <w:p w14:paraId="4DBDDE93" w14:textId="77777777"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a) w związku z art. 17 ust. 3 lit. b, d lub e RODO prawo do usunięcia danych osobowych; </w:t>
      </w:r>
    </w:p>
    <w:p w14:paraId="08107E07" w14:textId="77777777"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b) prawo do przenoszenia danych osobowych, o którym mowa w art. 20 RODO; </w:t>
      </w:r>
    </w:p>
    <w:p w14:paraId="7BBF9719" w14:textId="77777777" w:rsidR="004F4567" w:rsidRPr="004F4567" w:rsidRDefault="004F4567" w:rsidP="004F4567">
      <w:pPr>
        <w:tabs>
          <w:tab w:val="left" w:pos="0"/>
          <w:tab w:val="left" w:pos="284"/>
          <w:tab w:val="left" w:pos="426"/>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c) na podstawie art. 21 RODO prawo sprzeciwu, wobec przetwarzania danych osobowych,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    gdyż podstawą prawną przetwarzania danych osobowych jest art. 6 ust. 1 lit. c RODO</w:t>
      </w:r>
    </w:p>
    <w:p w14:paraId="0014A202" w14:textId="77777777" w:rsidR="004F4567" w:rsidRPr="004F4567" w:rsidRDefault="004F4567" w:rsidP="004F4567">
      <w:pPr>
        <w:tabs>
          <w:tab w:val="left" w:pos="0"/>
          <w:tab w:val="left" w:pos="284"/>
          <w:tab w:val="left" w:pos="426"/>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p>
    <w:p w14:paraId="3297C706"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III – Informacje o środkach komunikacji elektronicznej, przy użyciu których Zamawiający będzie komunikował się z Wykonawcami oraz wymagania techniczne i organizacyjne sporządzania, wysyłania i odbierania korespondencji elektronicznej</w:t>
      </w:r>
    </w:p>
    <w:p w14:paraId="03BAEFAD" w14:textId="77777777"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14:paraId="090F5893" w14:textId="0CB8D0D8" w:rsidR="008E32A0" w:rsidRPr="008E32A0" w:rsidRDefault="004F4567" w:rsidP="008E32A0">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1. </w:t>
      </w:r>
      <w:r w:rsidR="008E32A0" w:rsidRPr="008E32A0">
        <w:rPr>
          <w:rFonts w:ascii="Times New Roman" w:eastAsia="Times New Roman" w:hAnsi="Times New Roman" w:cs="Times New Roman"/>
          <w:sz w:val="24"/>
          <w:szCs w:val="24"/>
          <w:lang w:eastAsia="pl-PL"/>
        </w:rPr>
        <w:t>Komunikacja między Zamawiającym a Wyk</w:t>
      </w:r>
      <w:r w:rsidR="008E32A0">
        <w:rPr>
          <w:rFonts w:ascii="Times New Roman" w:eastAsia="Times New Roman" w:hAnsi="Times New Roman" w:cs="Times New Roman"/>
          <w:sz w:val="24"/>
          <w:szCs w:val="24"/>
          <w:lang w:eastAsia="pl-PL"/>
        </w:rPr>
        <w:t xml:space="preserve">onawcami (składanie i wysyłanie </w:t>
      </w:r>
      <w:r w:rsidR="008E32A0" w:rsidRPr="008E32A0">
        <w:rPr>
          <w:rFonts w:ascii="Times New Roman" w:eastAsia="Times New Roman" w:hAnsi="Times New Roman" w:cs="Times New Roman"/>
          <w:sz w:val="24"/>
          <w:szCs w:val="24"/>
          <w:lang w:eastAsia="pl-PL"/>
        </w:rPr>
        <w:t>dokumentów/oświadczeń/wyjaśnień/zawiadomień/informacj</w:t>
      </w:r>
      <w:r w:rsidR="008E32A0">
        <w:rPr>
          <w:rFonts w:ascii="Times New Roman" w:eastAsia="Times New Roman" w:hAnsi="Times New Roman" w:cs="Times New Roman"/>
          <w:sz w:val="24"/>
          <w:szCs w:val="24"/>
          <w:lang w:eastAsia="pl-PL"/>
        </w:rPr>
        <w:t xml:space="preserve">i) odbywa się </w:t>
      </w:r>
      <w:r w:rsidR="008E32A0" w:rsidRPr="008E32A0">
        <w:rPr>
          <w:rFonts w:ascii="Times New Roman" w:eastAsia="Times New Roman" w:hAnsi="Times New Roman" w:cs="Times New Roman"/>
          <w:sz w:val="24"/>
          <w:szCs w:val="24"/>
          <w:lang w:eastAsia="pl-PL"/>
        </w:rPr>
        <w:t>elektronicznie za pośr</w:t>
      </w:r>
      <w:r w:rsidR="008E32A0">
        <w:rPr>
          <w:rFonts w:ascii="Times New Roman" w:eastAsia="Times New Roman" w:hAnsi="Times New Roman" w:cs="Times New Roman"/>
          <w:sz w:val="24"/>
          <w:szCs w:val="24"/>
          <w:lang w:eastAsia="pl-PL"/>
        </w:rPr>
        <w:t xml:space="preserve">ednictwem poczty elektronicznej </w:t>
      </w:r>
      <w:r w:rsidR="008C48AE">
        <w:rPr>
          <w:rFonts w:ascii="Times New Roman" w:eastAsia="Times New Roman" w:hAnsi="Times New Roman" w:cs="Times New Roman"/>
          <w:sz w:val="24"/>
          <w:szCs w:val="24"/>
          <w:lang w:eastAsia="pl-PL"/>
        </w:rPr>
        <w:t>halon328@</w:t>
      </w:r>
      <w:r w:rsidR="008E32A0" w:rsidRPr="008E32A0">
        <w:rPr>
          <w:rFonts w:ascii="Times New Roman" w:eastAsia="Times New Roman" w:hAnsi="Times New Roman" w:cs="Times New Roman"/>
          <w:sz w:val="24"/>
          <w:szCs w:val="24"/>
          <w:lang w:eastAsia="pl-PL"/>
        </w:rPr>
        <w:t>w</w:t>
      </w:r>
      <w:r w:rsidR="008C48AE">
        <w:rPr>
          <w:rFonts w:ascii="Times New Roman" w:eastAsia="Times New Roman" w:hAnsi="Times New Roman" w:cs="Times New Roman"/>
          <w:sz w:val="24"/>
          <w:szCs w:val="24"/>
          <w:lang w:eastAsia="pl-PL"/>
        </w:rPr>
        <w:t>p</w:t>
      </w:r>
      <w:r w:rsidR="008E32A0" w:rsidRPr="008E32A0">
        <w:rPr>
          <w:rFonts w:ascii="Times New Roman" w:eastAsia="Times New Roman" w:hAnsi="Times New Roman" w:cs="Times New Roman"/>
          <w:sz w:val="24"/>
          <w:szCs w:val="24"/>
          <w:lang w:eastAsia="pl-PL"/>
        </w:rPr>
        <w:t>.pl, z zastrzeżeniem pkt 3.</w:t>
      </w:r>
    </w:p>
    <w:p w14:paraId="362A41E5" w14:textId="09E57754" w:rsidR="008E32A0" w:rsidRPr="008E32A0" w:rsidRDefault="008E32A0" w:rsidP="008C48AE">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2. We wszelkiej korespondencji związ</w:t>
      </w:r>
      <w:r w:rsidR="008C48AE">
        <w:rPr>
          <w:rFonts w:ascii="Times New Roman" w:eastAsia="Times New Roman" w:hAnsi="Times New Roman" w:cs="Times New Roman"/>
          <w:sz w:val="24"/>
          <w:szCs w:val="24"/>
          <w:lang w:eastAsia="pl-PL"/>
        </w:rPr>
        <w:t xml:space="preserve">anej z niniejszym postępowaniem </w:t>
      </w:r>
      <w:r w:rsidRPr="008E32A0">
        <w:rPr>
          <w:rFonts w:ascii="Times New Roman" w:eastAsia="Times New Roman" w:hAnsi="Times New Roman" w:cs="Times New Roman"/>
          <w:sz w:val="24"/>
          <w:szCs w:val="24"/>
          <w:lang w:eastAsia="pl-PL"/>
        </w:rPr>
        <w:t xml:space="preserve">Zamawiający i Wykonawcy posługują się </w:t>
      </w:r>
      <w:r w:rsidR="008C48AE">
        <w:rPr>
          <w:rFonts w:ascii="Times New Roman" w:eastAsia="Times New Roman" w:hAnsi="Times New Roman" w:cs="Times New Roman"/>
          <w:sz w:val="24"/>
          <w:szCs w:val="24"/>
          <w:lang w:eastAsia="pl-PL"/>
        </w:rPr>
        <w:t>tytułem</w:t>
      </w:r>
      <w:r w:rsidRPr="008E32A0">
        <w:rPr>
          <w:rFonts w:ascii="Times New Roman" w:eastAsia="Times New Roman" w:hAnsi="Times New Roman" w:cs="Times New Roman"/>
          <w:sz w:val="24"/>
          <w:szCs w:val="24"/>
          <w:lang w:eastAsia="pl-PL"/>
        </w:rPr>
        <w:t xml:space="preserve"> postępowania.</w:t>
      </w:r>
    </w:p>
    <w:p w14:paraId="2EA8BD56" w14:textId="49226BD9" w:rsidR="008E32A0" w:rsidRPr="008E32A0" w:rsidRDefault="008E32A0" w:rsidP="00EE64D2">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 xml:space="preserve">3. OFERTY wraz z dokumentami </w:t>
      </w:r>
      <w:r w:rsidR="008C48AE">
        <w:rPr>
          <w:rFonts w:ascii="Times New Roman" w:eastAsia="Times New Roman" w:hAnsi="Times New Roman" w:cs="Times New Roman"/>
          <w:sz w:val="24"/>
          <w:szCs w:val="24"/>
          <w:lang w:eastAsia="pl-PL"/>
        </w:rPr>
        <w:t xml:space="preserve">składa </w:t>
      </w:r>
      <w:r w:rsidRPr="008E32A0">
        <w:rPr>
          <w:rFonts w:ascii="Times New Roman" w:eastAsia="Times New Roman" w:hAnsi="Times New Roman" w:cs="Times New Roman"/>
          <w:sz w:val="24"/>
          <w:szCs w:val="24"/>
          <w:lang w:eastAsia="pl-PL"/>
        </w:rPr>
        <w:t xml:space="preserve">się za pośrednictwem </w:t>
      </w:r>
      <w:proofErr w:type="spellStart"/>
      <w:r w:rsidRPr="008E32A0">
        <w:rPr>
          <w:rFonts w:ascii="Times New Roman" w:eastAsia="Times New Roman" w:hAnsi="Times New Roman" w:cs="Times New Roman"/>
          <w:sz w:val="24"/>
          <w:szCs w:val="24"/>
          <w:lang w:eastAsia="pl-PL"/>
        </w:rPr>
        <w:t>miniPortalu</w:t>
      </w:r>
      <w:proofErr w:type="spellEnd"/>
      <w:r w:rsidRPr="008E32A0">
        <w:rPr>
          <w:rFonts w:ascii="Times New Roman" w:eastAsia="Times New Roman" w:hAnsi="Times New Roman" w:cs="Times New Roman"/>
          <w:sz w:val="24"/>
          <w:szCs w:val="24"/>
          <w:lang w:eastAsia="pl-PL"/>
        </w:rPr>
        <w:t>. Funkcjonalnoś</w:t>
      </w:r>
      <w:r w:rsidR="00EE64D2">
        <w:rPr>
          <w:rFonts w:ascii="Times New Roman" w:eastAsia="Times New Roman" w:hAnsi="Times New Roman" w:cs="Times New Roman"/>
          <w:sz w:val="24"/>
          <w:szCs w:val="24"/>
          <w:lang w:eastAsia="pl-PL"/>
        </w:rPr>
        <w:t xml:space="preserve">ć do zaszyfrowania oferty przez </w:t>
      </w:r>
      <w:r w:rsidRPr="008E32A0">
        <w:rPr>
          <w:rFonts w:ascii="Times New Roman" w:eastAsia="Times New Roman" w:hAnsi="Times New Roman" w:cs="Times New Roman"/>
          <w:sz w:val="24"/>
          <w:szCs w:val="24"/>
          <w:lang w:eastAsia="pl-PL"/>
        </w:rPr>
        <w:t>Wykonawcę jest dostępna dla wykonawcó</w:t>
      </w:r>
      <w:r w:rsidR="00EE64D2">
        <w:rPr>
          <w:rFonts w:ascii="Times New Roman" w:eastAsia="Times New Roman" w:hAnsi="Times New Roman" w:cs="Times New Roman"/>
          <w:sz w:val="24"/>
          <w:szCs w:val="24"/>
          <w:lang w:eastAsia="pl-PL"/>
        </w:rPr>
        <w:t xml:space="preserve">w na </w:t>
      </w:r>
      <w:proofErr w:type="spellStart"/>
      <w:r w:rsidR="00EE64D2">
        <w:rPr>
          <w:rFonts w:ascii="Times New Roman" w:eastAsia="Times New Roman" w:hAnsi="Times New Roman" w:cs="Times New Roman"/>
          <w:sz w:val="24"/>
          <w:szCs w:val="24"/>
          <w:lang w:eastAsia="pl-PL"/>
        </w:rPr>
        <w:t>miniPortalu</w:t>
      </w:r>
      <w:proofErr w:type="spellEnd"/>
      <w:r w:rsidR="00EE64D2">
        <w:rPr>
          <w:rFonts w:ascii="Times New Roman" w:eastAsia="Times New Roman" w:hAnsi="Times New Roman" w:cs="Times New Roman"/>
          <w:sz w:val="24"/>
          <w:szCs w:val="24"/>
          <w:lang w:eastAsia="pl-PL"/>
        </w:rPr>
        <w:t xml:space="preserve">, w szczegółach </w:t>
      </w:r>
      <w:r w:rsidRPr="008E32A0">
        <w:rPr>
          <w:rFonts w:ascii="Times New Roman" w:eastAsia="Times New Roman" w:hAnsi="Times New Roman" w:cs="Times New Roman"/>
          <w:sz w:val="24"/>
          <w:szCs w:val="24"/>
          <w:lang w:eastAsia="pl-PL"/>
        </w:rPr>
        <w:t>danego postępowania.</w:t>
      </w:r>
    </w:p>
    <w:p w14:paraId="129C64D4" w14:textId="1CA5CDAD" w:rsidR="00EE64D2" w:rsidRPr="008E32A0" w:rsidRDefault="008E32A0" w:rsidP="00EE64D2">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4. Wymagania techniczne i organizacyjne wy</w:t>
      </w:r>
      <w:r w:rsidR="00EE64D2">
        <w:rPr>
          <w:rFonts w:ascii="Times New Roman" w:eastAsia="Times New Roman" w:hAnsi="Times New Roman" w:cs="Times New Roman"/>
          <w:sz w:val="24"/>
          <w:szCs w:val="24"/>
          <w:lang w:eastAsia="pl-PL"/>
        </w:rPr>
        <w:t xml:space="preserve">syłania i odbierania dokumentów </w:t>
      </w:r>
      <w:r w:rsidRPr="008E32A0">
        <w:rPr>
          <w:rFonts w:ascii="Times New Roman" w:eastAsia="Times New Roman" w:hAnsi="Times New Roman" w:cs="Times New Roman"/>
          <w:sz w:val="24"/>
          <w:szCs w:val="24"/>
          <w:lang w:eastAsia="pl-PL"/>
        </w:rPr>
        <w:t>elektronicznych, elektronicznych kop</w:t>
      </w:r>
      <w:r w:rsidR="00EE64D2">
        <w:rPr>
          <w:rFonts w:ascii="Times New Roman" w:eastAsia="Times New Roman" w:hAnsi="Times New Roman" w:cs="Times New Roman"/>
          <w:sz w:val="24"/>
          <w:szCs w:val="24"/>
          <w:lang w:eastAsia="pl-PL"/>
        </w:rPr>
        <w:t xml:space="preserve">ii dokumentów i oświadczeń oraz </w:t>
      </w:r>
      <w:r w:rsidRPr="008E32A0">
        <w:rPr>
          <w:rFonts w:ascii="Times New Roman" w:eastAsia="Times New Roman" w:hAnsi="Times New Roman" w:cs="Times New Roman"/>
          <w:sz w:val="24"/>
          <w:szCs w:val="24"/>
          <w:lang w:eastAsia="pl-PL"/>
        </w:rPr>
        <w:t>informacji przekazywanych przy ich użyci</w:t>
      </w:r>
      <w:r w:rsidR="00EE64D2">
        <w:rPr>
          <w:rFonts w:ascii="Times New Roman" w:eastAsia="Times New Roman" w:hAnsi="Times New Roman" w:cs="Times New Roman"/>
          <w:sz w:val="24"/>
          <w:szCs w:val="24"/>
          <w:lang w:eastAsia="pl-PL"/>
        </w:rPr>
        <w:t xml:space="preserve">u opisane zostały w Regulaminie </w:t>
      </w:r>
      <w:r w:rsidRPr="008E32A0">
        <w:rPr>
          <w:rFonts w:ascii="Times New Roman" w:eastAsia="Times New Roman" w:hAnsi="Times New Roman" w:cs="Times New Roman"/>
          <w:sz w:val="24"/>
          <w:szCs w:val="24"/>
          <w:lang w:eastAsia="pl-PL"/>
        </w:rPr>
        <w:t xml:space="preserve">korzystania z systemu </w:t>
      </w:r>
      <w:proofErr w:type="spellStart"/>
      <w:r w:rsidRPr="008E32A0">
        <w:rPr>
          <w:rFonts w:ascii="Times New Roman" w:eastAsia="Times New Roman" w:hAnsi="Times New Roman" w:cs="Times New Roman"/>
          <w:sz w:val="24"/>
          <w:szCs w:val="24"/>
          <w:lang w:eastAsia="pl-PL"/>
        </w:rPr>
        <w:t>miniPortal</w:t>
      </w:r>
      <w:proofErr w:type="spellEnd"/>
      <w:r w:rsidR="002F34DC">
        <w:rPr>
          <w:rFonts w:ascii="Times New Roman" w:eastAsia="Times New Roman" w:hAnsi="Times New Roman" w:cs="Times New Roman"/>
          <w:sz w:val="24"/>
          <w:szCs w:val="24"/>
          <w:lang w:eastAsia="pl-PL"/>
        </w:rPr>
        <w:t>.</w:t>
      </w:r>
    </w:p>
    <w:p w14:paraId="14D4C959" w14:textId="4337F319" w:rsidR="008E32A0" w:rsidRPr="008E32A0" w:rsidRDefault="008E32A0" w:rsidP="008E32A0">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w:t>
      </w:r>
    </w:p>
    <w:p w14:paraId="3C56C265" w14:textId="10C3863B" w:rsidR="008E32A0" w:rsidRP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5</w:t>
      </w:r>
      <w:r w:rsidR="008E32A0" w:rsidRPr="008E32A0">
        <w:rPr>
          <w:rFonts w:ascii="Times New Roman" w:eastAsia="Times New Roman" w:hAnsi="Times New Roman" w:cs="Times New Roman"/>
          <w:sz w:val="24"/>
          <w:szCs w:val="24"/>
          <w:lang w:eastAsia="pl-PL"/>
        </w:rPr>
        <w:t>. Maksymalny rozmiar plików przesyłanyc</w:t>
      </w:r>
      <w:r>
        <w:rPr>
          <w:rFonts w:ascii="Times New Roman" w:eastAsia="Times New Roman" w:hAnsi="Times New Roman" w:cs="Times New Roman"/>
          <w:sz w:val="24"/>
          <w:szCs w:val="24"/>
          <w:lang w:eastAsia="pl-PL"/>
        </w:rPr>
        <w:t xml:space="preserve">h za pośrednictwem dedykowanych formularzy do </w:t>
      </w:r>
      <w:r w:rsidR="008E32A0" w:rsidRPr="008E32A0">
        <w:rPr>
          <w:rFonts w:ascii="Times New Roman" w:eastAsia="Times New Roman" w:hAnsi="Times New Roman" w:cs="Times New Roman"/>
          <w:sz w:val="24"/>
          <w:szCs w:val="24"/>
          <w:lang w:eastAsia="pl-PL"/>
        </w:rPr>
        <w:t>złożenia i wycofania oferty wynosi 150 MB.</w:t>
      </w:r>
    </w:p>
    <w:p w14:paraId="48B29E11" w14:textId="14CC4FB4" w:rsidR="008E32A0" w:rsidRP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6</w:t>
      </w:r>
      <w:r w:rsidR="008E32A0" w:rsidRPr="008E32A0">
        <w:rPr>
          <w:rFonts w:ascii="Times New Roman" w:eastAsia="Times New Roman" w:hAnsi="Times New Roman" w:cs="Times New Roman"/>
          <w:sz w:val="24"/>
          <w:szCs w:val="24"/>
          <w:lang w:eastAsia="pl-PL"/>
        </w:rPr>
        <w:t>. Identyfikator postępowania dla postę</w:t>
      </w:r>
      <w:r>
        <w:rPr>
          <w:rFonts w:ascii="Times New Roman" w:eastAsia="Times New Roman" w:hAnsi="Times New Roman" w:cs="Times New Roman"/>
          <w:sz w:val="24"/>
          <w:szCs w:val="24"/>
          <w:lang w:eastAsia="pl-PL"/>
        </w:rPr>
        <w:t xml:space="preserve">powania dostępny jest na Liście </w:t>
      </w:r>
      <w:r w:rsidR="008E32A0" w:rsidRPr="008E32A0">
        <w:rPr>
          <w:rFonts w:ascii="Times New Roman" w:eastAsia="Times New Roman" w:hAnsi="Times New Roman" w:cs="Times New Roman"/>
          <w:sz w:val="24"/>
          <w:szCs w:val="24"/>
          <w:lang w:eastAsia="pl-PL"/>
        </w:rPr>
        <w:t xml:space="preserve">wszystkich postępowań na </w:t>
      </w:r>
      <w:proofErr w:type="spellStart"/>
      <w:r w:rsidR="008E32A0" w:rsidRPr="008E32A0">
        <w:rPr>
          <w:rFonts w:ascii="Times New Roman" w:eastAsia="Times New Roman" w:hAnsi="Times New Roman" w:cs="Times New Roman"/>
          <w:sz w:val="24"/>
          <w:szCs w:val="24"/>
          <w:lang w:eastAsia="pl-PL"/>
        </w:rPr>
        <w:t>miniPortalu</w:t>
      </w:r>
      <w:proofErr w:type="spellEnd"/>
      <w:r w:rsidR="008E32A0" w:rsidRPr="008E32A0">
        <w:rPr>
          <w:rFonts w:ascii="Times New Roman" w:eastAsia="Times New Roman" w:hAnsi="Times New Roman" w:cs="Times New Roman"/>
          <w:sz w:val="24"/>
          <w:szCs w:val="24"/>
          <w:lang w:eastAsia="pl-PL"/>
        </w:rPr>
        <w:t>.</w:t>
      </w:r>
    </w:p>
    <w:p w14:paraId="59F93DEC" w14:textId="4D1197D6" w:rsid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7</w:t>
      </w:r>
      <w:r w:rsidR="008E32A0" w:rsidRPr="008E32A0">
        <w:rPr>
          <w:rFonts w:ascii="Times New Roman" w:eastAsia="Times New Roman" w:hAnsi="Times New Roman" w:cs="Times New Roman"/>
          <w:sz w:val="24"/>
          <w:szCs w:val="24"/>
          <w:lang w:eastAsia="pl-PL"/>
        </w:rPr>
        <w:t>. Sposób sporządzenia dokumentów e</w:t>
      </w:r>
      <w:r>
        <w:rPr>
          <w:rFonts w:ascii="Times New Roman" w:eastAsia="Times New Roman" w:hAnsi="Times New Roman" w:cs="Times New Roman"/>
          <w:sz w:val="24"/>
          <w:szCs w:val="24"/>
          <w:lang w:eastAsia="pl-PL"/>
        </w:rPr>
        <w:t xml:space="preserve">lektronicznych musi być zgody z </w:t>
      </w:r>
      <w:r w:rsidR="008E32A0" w:rsidRPr="008E32A0">
        <w:rPr>
          <w:rFonts w:ascii="Times New Roman" w:eastAsia="Times New Roman" w:hAnsi="Times New Roman" w:cs="Times New Roman"/>
          <w:sz w:val="24"/>
          <w:szCs w:val="24"/>
          <w:lang w:eastAsia="pl-PL"/>
        </w:rPr>
        <w:t>wymaganiami określonymi w rozporządzeni</w:t>
      </w:r>
      <w:r>
        <w:rPr>
          <w:rFonts w:ascii="Times New Roman" w:eastAsia="Times New Roman" w:hAnsi="Times New Roman" w:cs="Times New Roman"/>
          <w:sz w:val="24"/>
          <w:szCs w:val="24"/>
          <w:lang w:eastAsia="pl-PL"/>
        </w:rPr>
        <w:t xml:space="preserve">u Prezesa Rady Ministrów z dnia </w:t>
      </w:r>
      <w:r w:rsidR="008E32A0" w:rsidRPr="008E32A0">
        <w:rPr>
          <w:rFonts w:ascii="Times New Roman" w:eastAsia="Times New Roman" w:hAnsi="Times New Roman" w:cs="Times New Roman"/>
          <w:sz w:val="24"/>
          <w:szCs w:val="24"/>
          <w:lang w:eastAsia="pl-PL"/>
        </w:rPr>
        <w:t>30 grudnia 2020 r. w sprawie sposo</w:t>
      </w:r>
      <w:r>
        <w:rPr>
          <w:rFonts w:ascii="Times New Roman" w:eastAsia="Times New Roman" w:hAnsi="Times New Roman" w:cs="Times New Roman"/>
          <w:sz w:val="24"/>
          <w:szCs w:val="24"/>
          <w:lang w:eastAsia="pl-PL"/>
        </w:rPr>
        <w:t xml:space="preserve">bu sporządzania i przekazywania </w:t>
      </w:r>
      <w:r w:rsidR="008E32A0" w:rsidRPr="008E32A0">
        <w:rPr>
          <w:rFonts w:ascii="Times New Roman" w:eastAsia="Times New Roman" w:hAnsi="Times New Roman" w:cs="Times New Roman"/>
          <w:sz w:val="24"/>
          <w:szCs w:val="24"/>
          <w:lang w:eastAsia="pl-PL"/>
        </w:rPr>
        <w:t xml:space="preserve">informacji oraz wymagań technicznych dla </w:t>
      </w:r>
      <w:r>
        <w:rPr>
          <w:rFonts w:ascii="Times New Roman" w:eastAsia="Times New Roman" w:hAnsi="Times New Roman" w:cs="Times New Roman"/>
          <w:sz w:val="24"/>
          <w:szCs w:val="24"/>
          <w:lang w:eastAsia="pl-PL"/>
        </w:rPr>
        <w:t xml:space="preserve">dokumentów elektronicznych oraz </w:t>
      </w:r>
      <w:r w:rsidR="008E32A0" w:rsidRPr="008E32A0">
        <w:rPr>
          <w:rFonts w:ascii="Times New Roman" w:eastAsia="Times New Roman" w:hAnsi="Times New Roman" w:cs="Times New Roman"/>
          <w:sz w:val="24"/>
          <w:szCs w:val="24"/>
          <w:lang w:eastAsia="pl-PL"/>
        </w:rPr>
        <w:t>środków komunikacji elektronicznej w postę</w:t>
      </w:r>
      <w:r>
        <w:rPr>
          <w:rFonts w:ascii="Times New Roman" w:eastAsia="Times New Roman" w:hAnsi="Times New Roman" w:cs="Times New Roman"/>
          <w:sz w:val="24"/>
          <w:szCs w:val="24"/>
          <w:lang w:eastAsia="pl-PL"/>
        </w:rPr>
        <w:t xml:space="preserve">powaniu o udzielenie zamówienia </w:t>
      </w:r>
      <w:r w:rsidR="008E32A0" w:rsidRPr="008E32A0">
        <w:rPr>
          <w:rFonts w:ascii="Times New Roman" w:eastAsia="Times New Roman" w:hAnsi="Times New Roman" w:cs="Times New Roman"/>
          <w:sz w:val="24"/>
          <w:szCs w:val="24"/>
          <w:lang w:eastAsia="pl-PL"/>
        </w:rPr>
        <w:t xml:space="preserve">publicznego lub konkursie (Dz. U. z 2020 poz. 2452) </w:t>
      </w:r>
      <w:r>
        <w:rPr>
          <w:rFonts w:ascii="Times New Roman" w:eastAsia="Times New Roman" w:hAnsi="Times New Roman" w:cs="Times New Roman"/>
          <w:sz w:val="24"/>
          <w:szCs w:val="24"/>
          <w:lang w:eastAsia="pl-PL"/>
        </w:rPr>
        <w:t xml:space="preserve">oraz rozporządzeniu </w:t>
      </w:r>
      <w:r w:rsidR="008E32A0" w:rsidRPr="008E32A0">
        <w:rPr>
          <w:rFonts w:ascii="Times New Roman" w:eastAsia="Times New Roman" w:hAnsi="Times New Roman" w:cs="Times New Roman"/>
          <w:sz w:val="24"/>
          <w:szCs w:val="24"/>
          <w:lang w:eastAsia="pl-PL"/>
        </w:rPr>
        <w:t>Ministra Rozwoju, Pracy i Technologii z dn</w:t>
      </w:r>
      <w:r>
        <w:rPr>
          <w:rFonts w:ascii="Times New Roman" w:eastAsia="Times New Roman" w:hAnsi="Times New Roman" w:cs="Times New Roman"/>
          <w:sz w:val="24"/>
          <w:szCs w:val="24"/>
          <w:lang w:eastAsia="pl-PL"/>
        </w:rPr>
        <w:t xml:space="preserve">ia 23 grudnia 2020 r. w sprawie </w:t>
      </w:r>
      <w:r w:rsidR="008E32A0" w:rsidRPr="008E32A0">
        <w:rPr>
          <w:rFonts w:ascii="Times New Roman" w:eastAsia="Times New Roman" w:hAnsi="Times New Roman" w:cs="Times New Roman"/>
          <w:sz w:val="24"/>
          <w:szCs w:val="24"/>
          <w:lang w:eastAsia="pl-PL"/>
        </w:rPr>
        <w:t>podmiotowych środków dowodo</w:t>
      </w:r>
      <w:r>
        <w:rPr>
          <w:rFonts w:ascii="Times New Roman" w:eastAsia="Times New Roman" w:hAnsi="Times New Roman" w:cs="Times New Roman"/>
          <w:sz w:val="24"/>
          <w:szCs w:val="24"/>
          <w:lang w:eastAsia="pl-PL"/>
        </w:rPr>
        <w:t xml:space="preserve">wych oraz innych dokumentów lub </w:t>
      </w:r>
      <w:r w:rsidR="008E32A0" w:rsidRPr="008E32A0">
        <w:rPr>
          <w:rFonts w:ascii="Times New Roman" w:eastAsia="Times New Roman" w:hAnsi="Times New Roman" w:cs="Times New Roman"/>
          <w:sz w:val="24"/>
          <w:szCs w:val="24"/>
          <w:lang w:eastAsia="pl-PL"/>
        </w:rPr>
        <w:t>oświadczeń, jakich może żądać zamawiaj</w:t>
      </w:r>
      <w:r>
        <w:rPr>
          <w:rFonts w:ascii="Times New Roman" w:eastAsia="Times New Roman" w:hAnsi="Times New Roman" w:cs="Times New Roman"/>
          <w:sz w:val="24"/>
          <w:szCs w:val="24"/>
          <w:lang w:eastAsia="pl-PL"/>
        </w:rPr>
        <w:t xml:space="preserve">ący od wykonawcy (Dz. U. z 2020 </w:t>
      </w:r>
      <w:r w:rsidR="008E32A0" w:rsidRPr="008E32A0">
        <w:rPr>
          <w:rFonts w:ascii="Times New Roman" w:eastAsia="Times New Roman" w:hAnsi="Times New Roman" w:cs="Times New Roman"/>
          <w:sz w:val="24"/>
          <w:szCs w:val="24"/>
          <w:lang w:eastAsia="pl-PL"/>
        </w:rPr>
        <w:t>poz. 2415).</w:t>
      </w:r>
    </w:p>
    <w:p w14:paraId="184F0E30" w14:textId="77777777" w:rsidR="002F34DC" w:rsidRDefault="004F4567" w:rsidP="002F34DC">
      <w:pPr>
        <w:pStyle w:val="Akapitzlist"/>
        <w:numPr>
          <w:ilvl w:val="0"/>
          <w:numId w:val="35"/>
        </w:numPr>
        <w:spacing w:after="0" w:line="240" w:lineRule="auto"/>
        <w:ind w:left="284" w:hanging="284"/>
        <w:jc w:val="both"/>
        <w:rPr>
          <w:rFonts w:ascii="Times New Roman" w:eastAsia="Times New Roman" w:hAnsi="Times New Roman" w:cs="Times New Roman"/>
          <w:sz w:val="24"/>
          <w:szCs w:val="24"/>
          <w:lang w:eastAsia="pl-PL"/>
        </w:rPr>
      </w:pPr>
      <w:r w:rsidRPr="002F34DC">
        <w:rPr>
          <w:rFonts w:ascii="Times New Roman" w:eastAsia="Times New Roman" w:hAnsi="Times New Roman" w:cs="Times New Roman"/>
          <w:sz w:val="24"/>
          <w:szCs w:val="24"/>
          <w:lang w:eastAsia="pl-PL"/>
        </w:rPr>
        <w:t>Korespondencja przekazana zamawiającemu w inny sposób (np. listownie, mailem) nie będzie brana pod uwagę.</w:t>
      </w:r>
    </w:p>
    <w:p w14:paraId="2D854414" w14:textId="7BE41CE7" w:rsidR="004F4567" w:rsidRPr="002F34DC" w:rsidRDefault="004F4567" w:rsidP="002F34DC">
      <w:pPr>
        <w:pStyle w:val="Akapitzlist"/>
        <w:numPr>
          <w:ilvl w:val="0"/>
          <w:numId w:val="35"/>
        </w:numPr>
        <w:spacing w:after="0" w:line="240" w:lineRule="auto"/>
        <w:ind w:left="284" w:hanging="284"/>
        <w:jc w:val="both"/>
        <w:rPr>
          <w:rFonts w:ascii="Times New Roman" w:eastAsia="Times New Roman" w:hAnsi="Times New Roman" w:cs="Times New Roman"/>
          <w:sz w:val="24"/>
          <w:szCs w:val="24"/>
          <w:lang w:eastAsia="pl-PL"/>
        </w:rPr>
      </w:pPr>
      <w:r w:rsidRPr="002F34DC">
        <w:rPr>
          <w:rFonts w:ascii="Times New Roman" w:eastAsia="Times New Roman" w:hAnsi="Times New Roman" w:cs="Times New Roman"/>
          <w:sz w:val="24"/>
          <w:szCs w:val="24"/>
          <w:lang w:eastAsia="pl-PL"/>
        </w:rPr>
        <w:t xml:space="preserve">Wymagania techniczne i organizacyjne sporządzania, wysyłania i odbierania korespondencji </w:t>
      </w:r>
      <w:r w:rsidRPr="002F34DC">
        <w:rPr>
          <w:rFonts w:ascii="Times New Roman" w:eastAsia="Times New Roman" w:hAnsi="Times New Roman" w:cs="Times New Roman"/>
          <w:sz w:val="24"/>
          <w:szCs w:val="24"/>
          <w:lang w:eastAsia="pl-PL"/>
        </w:rPr>
        <w:tab/>
        <w:t>elektronicznej:</w:t>
      </w:r>
    </w:p>
    <w:p w14:paraId="6C916CCF" w14:textId="77777777" w:rsidR="004F4567" w:rsidRPr="004F4567" w:rsidRDefault="004F4567" w:rsidP="004F4567">
      <w:pPr>
        <w:numPr>
          <w:ilvl w:val="0"/>
          <w:numId w:val="9"/>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 Ofertę i oświadczenie, o którym mowa w art. 125 ust. 1 ustawy, składa się, pod rygorem nieważności w formie elektronicznej (tj. przy użyciu kwalifikowanego podpisu elektronicznego) lub w postaci elektronicznej opatrzonej podpisem zaufanym lub podpisem osobistym. </w:t>
      </w:r>
    </w:p>
    <w:p w14:paraId="22082E39" w14:textId="77777777" w:rsidR="004F4567" w:rsidRPr="004F4567" w:rsidRDefault="004F4567" w:rsidP="004F4567">
      <w:pPr>
        <w:numPr>
          <w:ilvl w:val="0"/>
          <w:numId w:val="9"/>
        </w:numPr>
        <w:autoSpaceDE w:val="0"/>
        <w:autoSpaceDN w:val="0"/>
        <w:adjustRightInd w:val="0"/>
        <w:spacing w:after="2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Podmiotowe środki dowodowe oraz inne dokumenty lub oświadczenia, o których mowa w rozporządzeniu Ministra Rozwoju, Pracy i Technologii </w:t>
      </w:r>
      <w:r w:rsidRPr="004F4567">
        <w:rPr>
          <w:rFonts w:ascii="Times New Roman" w:eastAsia="Times New Roman" w:hAnsi="Times New Roman" w:cs="Times New Roman"/>
          <w:i/>
          <w:iCs/>
          <w:color w:val="000000"/>
          <w:sz w:val="24"/>
          <w:szCs w:val="24"/>
        </w:rPr>
        <w:t xml:space="preserve">z dnia 23 grudnia 2020 r. w sprawie podmiotowych środków dowodowych oraz innych dokumentów lub oświadczeń, jakich może żądać zamawiający od wykonawcy </w:t>
      </w:r>
      <w:r w:rsidRPr="004F4567">
        <w:rPr>
          <w:rFonts w:ascii="Times New Roman" w:eastAsia="Times New Roman" w:hAnsi="Times New Roman" w:cs="Times New Roman"/>
          <w:color w:val="000000"/>
          <w:sz w:val="24"/>
          <w:szCs w:val="24"/>
        </w:rPr>
        <w:t xml:space="preserve">i wymagane zapisami SWZ składa się w formie elektronicznej (tj. przy użyciu kwalifikowanego podpisu elektronicznego) lub w postaci elektronicznej opatrzonej podpisem zaufanym lub podpisem osobistym. </w:t>
      </w:r>
    </w:p>
    <w:p w14:paraId="2EE1FF46" w14:textId="77777777" w:rsidR="004F4567" w:rsidRPr="004F4567" w:rsidRDefault="004F4567" w:rsidP="004F4567">
      <w:pPr>
        <w:numPr>
          <w:ilvl w:val="0"/>
          <w:numId w:val="9"/>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Sposób sporządzenia podmiotowych środków dowodowych, przedmiotowych środków dowodowych oraz innych dokumentów lub oświadczeń musi być zgody z wymaganiami określonymi w rozporządzeniu Prezesa Rady Ministrów z dnia 30 grudnia 2020 r. </w:t>
      </w:r>
      <w:r w:rsidRPr="004F4567">
        <w:rPr>
          <w:rFonts w:ascii="Times New Roman" w:eastAsia="Times New Roman" w:hAnsi="Times New Roman" w:cs="Times New Roman"/>
          <w:i/>
          <w:iCs/>
          <w:color w:val="000000"/>
          <w:sz w:val="24"/>
          <w:szCs w:val="24"/>
        </w:rPr>
        <w:t xml:space="preserve">w sprawie sposobu sporządzania i przekazywania informacji oraz wymagań technicznych dla dokumentów elektronicznych oraz środków komunikacji elektronicznej w postępowaniu o udzielenie zamówienia publicznego lub konkursie </w:t>
      </w:r>
      <w:r w:rsidRPr="004F4567">
        <w:rPr>
          <w:rFonts w:ascii="Times New Roman" w:eastAsia="Times New Roman" w:hAnsi="Times New Roman" w:cs="Times New Roman"/>
          <w:color w:val="000000"/>
          <w:sz w:val="24"/>
          <w:szCs w:val="24"/>
        </w:rPr>
        <w:t xml:space="preserve">oraz w rozporządzeniu Ministra Rozwoju, Pracy i Technologii z dnia 23 grudnia 2020 r. </w:t>
      </w:r>
      <w:r w:rsidRPr="004F4567">
        <w:rPr>
          <w:rFonts w:ascii="Times New Roman" w:eastAsia="Times New Roman" w:hAnsi="Times New Roman" w:cs="Times New Roman"/>
          <w:i/>
          <w:iCs/>
          <w:color w:val="000000"/>
          <w:sz w:val="24"/>
          <w:szCs w:val="24"/>
        </w:rPr>
        <w:t>w sprawie podmiotowych środków dowodowych oraz innych dokumentów lub oświadczeń, jakich może żądać zamawiający od Wykonawcy.</w:t>
      </w:r>
    </w:p>
    <w:p w14:paraId="2F0AED9B" w14:textId="77777777" w:rsidR="004F4567" w:rsidRPr="00375970" w:rsidRDefault="004F4567" w:rsidP="004F4567">
      <w:pPr>
        <w:numPr>
          <w:ilvl w:val="0"/>
          <w:numId w:val="9"/>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375970">
        <w:rPr>
          <w:rFonts w:ascii="Times New Roman" w:eastAsia="Times New Roman" w:hAnsi="Times New Roman" w:cs="Times New Roman"/>
          <w:sz w:val="24"/>
          <w:szCs w:val="24"/>
          <w:lang w:eastAsia="pl-PL"/>
        </w:rPr>
        <w:t xml:space="preserve">Osobą uprawnioną do kontaktu z Wykonawcami jest: </w:t>
      </w:r>
    </w:p>
    <w:p w14:paraId="514A3098" w14:textId="089F53AF" w:rsidR="004F4567" w:rsidRPr="00375970" w:rsidRDefault="00A4342D" w:rsidP="004F4567">
      <w:pPr>
        <w:tabs>
          <w:tab w:val="left" w:pos="851"/>
        </w:tabs>
        <w:spacing w:after="0" w:line="240" w:lineRule="auto"/>
        <w:ind w:left="720"/>
        <w:jc w:val="both"/>
        <w:rPr>
          <w:rFonts w:ascii="Times New Roman" w:eastAsia="Times New Roman" w:hAnsi="Times New Roman" w:cs="Times New Roman"/>
          <w:b/>
          <w:sz w:val="24"/>
          <w:szCs w:val="24"/>
          <w:lang w:eastAsia="pl-PL"/>
        </w:rPr>
      </w:pPr>
      <w:r w:rsidRPr="00375970">
        <w:rPr>
          <w:rFonts w:ascii="Times New Roman" w:eastAsia="Times New Roman" w:hAnsi="Times New Roman" w:cs="Times New Roman"/>
          <w:sz w:val="24"/>
          <w:szCs w:val="24"/>
          <w:lang w:eastAsia="pl-PL"/>
        </w:rPr>
        <w:t xml:space="preserve">● </w:t>
      </w:r>
      <w:r w:rsidR="0086260C" w:rsidRPr="00375970">
        <w:rPr>
          <w:rFonts w:ascii="Times New Roman" w:eastAsia="Times New Roman" w:hAnsi="Times New Roman" w:cs="Times New Roman"/>
          <w:sz w:val="24"/>
          <w:szCs w:val="24"/>
          <w:lang w:eastAsia="pl-PL"/>
        </w:rPr>
        <w:t xml:space="preserve">Kazimierz </w:t>
      </w:r>
      <w:proofErr w:type="spellStart"/>
      <w:r w:rsidR="0086260C" w:rsidRPr="00375970">
        <w:rPr>
          <w:rFonts w:ascii="Times New Roman" w:eastAsia="Times New Roman" w:hAnsi="Times New Roman" w:cs="Times New Roman"/>
          <w:sz w:val="24"/>
          <w:szCs w:val="24"/>
          <w:lang w:eastAsia="pl-PL"/>
        </w:rPr>
        <w:t>Hałoń</w:t>
      </w:r>
      <w:proofErr w:type="spellEnd"/>
      <w:r w:rsidR="0086260C" w:rsidRPr="00375970">
        <w:rPr>
          <w:rFonts w:ascii="Times New Roman" w:eastAsia="Times New Roman" w:hAnsi="Times New Roman" w:cs="Times New Roman"/>
          <w:sz w:val="24"/>
          <w:szCs w:val="24"/>
          <w:lang w:eastAsia="pl-PL"/>
        </w:rPr>
        <w:t xml:space="preserve"> </w:t>
      </w:r>
      <w:r w:rsidRPr="00375970">
        <w:rPr>
          <w:rFonts w:ascii="Times New Roman" w:eastAsia="Times New Roman" w:hAnsi="Times New Roman" w:cs="Times New Roman"/>
          <w:sz w:val="24"/>
          <w:szCs w:val="24"/>
          <w:lang w:eastAsia="pl-PL"/>
        </w:rPr>
        <w:t xml:space="preserve"> tel. +48</w:t>
      </w:r>
      <w:r w:rsidR="00375970" w:rsidRPr="00375970">
        <w:rPr>
          <w:rFonts w:ascii="Times New Roman" w:eastAsia="Times New Roman" w:hAnsi="Times New Roman" w:cs="Times New Roman"/>
          <w:sz w:val="24"/>
          <w:szCs w:val="24"/>
          <w:lang w:eastAsia="pl-PL"/>
        </w:rPr>
        <w:t> 888 849 485</w:t>
      </w:r>
      <w:r w:rsidR="004F4567" w:rsidRPr="00375970">
        <w:rPr>
          <w:rFonts w:ascii="Times New Roman" w:eastAsia="Times New Roman" w:hAnsi="Times New Roman" w:cs="Times New Roman"/>
          <w:sz w:val="24"/>
          <w:szCs w:val="24"/>
          <w:lang w:eastAsia="pl-PL"/>
        </w:rPr>
        <w:t xml:space="preserve">, e-mail: </w:t>
      </w:r>
      <w:hyperlink r:id="rId10" w:history="1">
        <w:r w:rsidR="00375970" w:rsidRPr="00375970">
          <w:rPr>
            <w:rStyle w:val="Hipercze"/>
            <w:rFonts w:ascii="Times New Roman" w:eastAsia="Times New Roman" w:hAnsi="Times New Roman" w:cs="Times New Roman"/>
            <w:color w:val="auto"/>
            <w:sz w:val="24"/>
            <w:szCs w:val="24"/>
            <w:lang w:eastAsia="pl-PL"/>
          </w:rPr>
          <w:t>halon@328@wp.pl</w:t>
        </w:r>
      </w:hyperlink>
      <w:r w:rsidR="00375970" w:rsidRPr="00375970">
        <w:rPr>
          <w:rFonts w:ascii="Times New Roman" w:eastAsia="Times New Roman" w:hAnsi="Times New Roman" w:cs="Times New Roman"/>
          <w:sz w:val="24"/>
          <w:szCs w:val="24"/>
          <w:lang w:eastAsia="pl-PL"/>
        </w:rPr>
        <w:t xml:space="preserve"> </w:t>
      </w:r>
      <w:r w:rsidR="004F4567" w:rsidRPr="00375970">
        <w:rPr>
          <w:rFonts w:ascii="Times New Roman" w:eastAsia="Times New Roman" w:hAnsi="Times New Roman" w:cs="Times New Roman"/>
          <w:sz w:val="24"/>
          <w:szCs w:val="24"/>
          <w:lang w:eastAsia="pl-PL"/>
        </w:rPr>
        <w:t xml:space="preserve"> – </w:t>
      </w:r>
      <w:r w:rsidR="00375970">
        <w:rPr>
          <w:rFonts w:ascii="Times New Roman" w:eastAsia="Times New Roman" w:hAnsi="Times New Roman" w:cs="Times New Roman"/>
          <w:b/>
          <w:sz w:val="24"/>
          <w:szCs w:val="24"/>
          <w:lang w:eastAsia="pl-PL"/>
        </w:rPr>
        <w:t xml:space="preserve">w zakresie </w:t>
      </w:r>
      <w:r w:rsidR="00375970">
        <w:rPr>
          <w:rFonts w:ascii="Times New Roman" w:eastAsia="Times New Roman" w:hAnsi="Times New Roman" w:cs="Times New Roman"/>
          <w:b/>
          <w:sz w:val="24"/>
          <w:szCs w:val="24"/>
          <w:lang w:eastAsia="pl-PL"/>
        </w:rPr>
        <w:tab/>
      </w:r>
      <w:r w:rsidR="004F4567" w:rsidRPr="00375970">
        <w:rPr>
          <w:rFonts w:ascii="Times New Roman" w:eastAsia="Times New Roman" w:hAnsi="Times New Roman" w:cs="Times New Roman"/>
          <w:b/>
          <w:sz w:val="24"/>
          <w:szCs w:val="24"/>
          <w:lang w:eastAsia="pl-PL"/>
        </w:rPr>
        <w:t>przedmiotu zamówienia</w:t>
      </w:r>
    </w:p>
    <w:p w14:paraId="1520EE08" w14:textId="4CE8669E" w:rsidR="004F4567" w:rsidRPr="00C70340" w:rsidRDefault="004F4567" w:rsidP="00C70340">
      <w:pPr>
        <w:tabs>
          <w:tab w:val="left" w:pos="851"/>
        </w:tabs>
        <w:spacing w:after="0" w:line="240" w:lineRule="auto"/>
        <w:ind w:left="720"/>
        <w:jc w:val="both"/>
        <w:rPr>
          <w:rFonts w:ascii="Times New Roman" w:eastAsia="Times New Roman" w:hAnsi="Times New Roman" w:cs="Times New Roman"/>
          <w:b/>
          <w:sz w:val="24"/>
          <w:szCs w:val="24"/>
          <w:lang w:eastAsia="pl-PL"/>
        </w:rPr>
      </w:pPr>
      <w:r w:rsidRPr="00375970">
        <w:rPr>
          <w:rFonts w:ascii="Times New Roman" w:eastAsia="Times New Roman" w:hAnsi="Times New Roman" w:cs="Times New Roman"/>
          <w:sz w:val="24"/>
          <w:szCs w:val="24"/>
          <w:lang w:eastAsia="pl-PL"/>
        </w:rPr>
        <w:t xml:space="preserve">● </w:t>
      </w:r>
      <w:r w:rsidR="00375970" w:rsidRPr="00375970">
        <w:rPr>
          <w:rFonts w:ascii="Times New Roman" w:eastAsia="Times New Roman" w:hAnsi="Times New Roman" w:cs="Times New Roman"/>
          <w:sz w:val="24"/>
          <w:szCs w:val="24"/>
          <w:lang w:eastAsia="pl-PL"/>
        </w:rPr>
        <w:t xml:space="preserve">Kazimierz </w:t>
      </w:r>
      <w:proofErr w:type="spellStart"/>
      <w:r w:rsidR="00375970" w:rsidRPr="00375970">
        <w:rPr>
          <w:rFonts w:ascii="Times New Roman" w:eastAsia="Times New Roman" w:hAnsi="Times New Roman" w:cs="Times New Roman"/>
          <w:sz w:val="24"/>
          <w:szCs w:val="24"/>
          <w:lang w:eastAsia="pl-PL"/>
        </w:rPr>
        <w:t>Hałoń</w:t>
      </w:r>
      <w:proofErr w:type="spellEnd"/>
      <w:r w:rsidR="00375970" w:rsidRPr="00375970">
        <w:rPr>
          <w:rFonts w:ascii="Times New Roman" w:eastAsia="Times New Roman" w:hAnsi="Times New Roman" w:cs="Times New Roman"/>
          <w:sz w:val="24"/>
          <w:szCs w:val="24"/>
          <w:lang w:eastAsia="pl-PL"/>
        </w:rPr>
        <w:t xml:space="preserve">  tel. +48 888 849 485, e-mail: </w:t>
      </w:r>
      <w:hyperlink r:id="rId11" w:history="1">
        <w:r w:rsidR="00375970" w:rsidRPr="00375970">
          <w:rPr>
            <w:rStyle w:val="Hipercze"/>
            <w:rFonts w:ascii="Times New Roman" w:eastAsia="Times New Roman" w:hAnsi="Times New Roman" w:cs="Times New Roman"/>
            <w:color w:val="auto"/>
            <w:sz w:val="24"/>
            <w:szCs w:val="24"/>
            <w:lang w:eastAsia="pl-PL"/>
          </w:rPr>
          <w:t>halon@328@wp.pl</w:t>
        </w:r>
      </w:hyperlink>
      <w:r w:rsidR="00375970" w:rsidRPr="00375970">
        <w:rPr>
          <w:rFonts w:ascii="Times New Roman" w:eastAsia="Times New Roman" w:hAnsi="Times New Roman" w:cs="Times New Roman"/>
          <w:sz w:val="24"/>
          <w:szCs w:val="24"/>
          <w:lang w:eastAsia="pl-PL"/>
        </w:rPr>
        <w:t xml:space="preserve"> </w:t>
      </w:r>
      <w:r w:rsidRPr="00375970">
        <w:rPr>
          <w:rFonts w:ascii="Times New Roman" w:eastAsia="Times New Roman" w:hAnsi="Times New Roman" w:cs="Times New Roman"/>
          <w:sz w:val="24"/>
          <w:szCs w:val="24"/>
          <w:lang w:eastAsia="pl-PL"/>
        </w:rPr>
        <w:t xml:space="preserve">– </w:t>
      </w:r>
      <w:r w:rsidR="00375970">
        <w:rPr>
          <w:rFonts w:ascii="Times New Roman" w:eastAsia="Times New Roman" w:hAnsi="Times New Roman" w:cs="Times New Roman"/>
          <w:b/>
          <w:sz w:val="24"/>
          <w:szCs w:val="24"/>
          <w:lang w:eastAsia="pl-PL"/>
        </w:rPr>
        <w:t xml:space="preserve">w zakresie    </w:t>
      </w:r>
      <w:r w:rsidR="00375970">
        <w:rPr>
          <w:rFonts w:ascii="Times New Roman" w:eastAsia="Times New Roman" w:hAnsi="Times New Roman" w:cs="Times New Roman"/>
          <w:b/>
          <w:sz w:val="24"/>
          <w:szCs w:val="24"/>
          <w:lang w:eastAsia="pl-PL"/>
        </w:rPr>
        <w:tab/>
      </w:r>
      <w:r w:rsidR="00C70340">
        <w:rPr>
          <w:rFonts w:ascii="Times New Roman" w:eastAsia="Times New Roman" w:hAnsi="Times New Roman" w:cs="Times New Roman"/>
          <w:b/>
          <w:sz w:val="24"/>
          <w:szCs w:val="24"/>
          <w:lang w:eastAsia="pl-PL"/>
        </w:rPr>
        <w:t>procedury przetargowej.</w:t>
      </w:r>
    </w:p>
    <w:p w14:paraId="2B586992" w14:textId="77777777" w:rsidR="004F4567" w:rsidRPr="004F4567" w:rsidRDefault="004F4567" w:rsidP="004F4567">
      <w:pPr>
        <w:autoSpaceDE w:val="0"/>
        <w:autoSpaceDN w:val="0"/>
        <w:adjustRightInd w:val="0"/>
        <w:spacing w:after="0" w:line="240" w:lineRule="auto"/>
        <w:ind w:left="720"/>
        <w:rPr>
          <w:rFonts w:ascii="Times New Roman" w:eastAsia="Times New Roman" w:hAnsi="Times New Roman" w:cs="Times New Roman"/>
          <w:color w:val="000000"/>
          <w:sz w:val="24"/>
          <w:szCs w:val="24"/>
        </w:rPr>
      </w:pPr>
    </w:p>
    <w:p w14:paraId="79D6D682"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 xml:space="preserve">ROZDZIAŁ IV – Opis sposobu przygotowania oferty oraz wymaganych dokumentów </w:t>
      </w:r>
    </w:p>
    <w:p w14:paraId="41F03C93" w14:textId="77777777" w:rsidR="004F4567" w:rsidRPr="004F4567" w:rsidRDefault="004F4567" w:rsidP="004F4567">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3850BD47" w14:textId="2B88C283"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Oferta oraz</w:t>
      </w:r>
      <w:r w:rsidR="008331D9">
        <w:rPr>
          <w:rFonts w:ascii="Times New Roman" w:eastAsia="Times New Roman" w:hAnsi="Times New Roman" w:cs="Times New Roman"/>
          <w:sz w:val="24"/>
          <w:szCs w:val="24"/>
          <w:lang w:eastAsia="pl-PL"/>
        </w:rPr>
        <w:t xml:space="preserve"> podmiotowe</w:t>
      </w:r>
      <w:r w:rsidR="003D19B1">
        <w:rPr>
          <w:rFonts w:ascii="Times New Roman" w:eastAsia="Times New Roman" w:hAnsi="Times New Roman" w:cs="Times New Roman"/>
          <w:sz w:val="24"/>
          <w:szCs w:val="24"/>
          <w:lang w:eastAsia="pl-PL"/>
        </w:rPr>
        <w:t xml:space="preserve"> środki dowodowe</w:t>
      </w:r>
      <w:r w:rsidR="008331D9">
        <w:rPr>
          <w:rFonts w:ascii="Times New Roman" w:eastAsia="Times New Roman" w:hAnsi="Times New Roman" w:cs="Times New Roman"/>
          <w:sz w:val="24"/>
          <w:szCs w:val="24"/>
          <w:lang w:eastAsia="pl-PL"/>
        </w:rPr>
        <w:t xml:space="preserve"> i</w:t>
      </w:r>
      <w:r w:rsidRPr="004F4567">
        <w:rPr>
          <w:rFonts w:ascii="Times New Roman" w:eastAsia="Times New Roman" w:hAnsi="Times New Roman" w:cs="Times New Roman"/>
          <w:sz w:val="24"/>
          <w:szCs w:val="24"/>
          <w:lang w:eastAsia="pl-PL"/>
        </w:rPr>
        <w:t xml:space="preserve"> przed</w:t>
      </w:r>
      <w:r w:rsidR="008331D9">
        <w:rPr>
          <w:rFonts w:ascii="Times New Roman" w:eastAsia="Times New Roman" w:hAnsi="Times New Roman" w:cs="Times New Roman"/>
          <w:sz w:val="24"/>
          <w:szCs w:val="24"/>
          <w:lang w:eastAsia="pl-PL"/>
        </w:rPr>
        <w:t>miotowe</w:t>
      </w:r>
      <w:r w:rsidRPr="004F4567">
        <w:rPr>
          <w:rFonts w:ascii="Times New Roman" w:eastAsia="Times New Roman" w:hAnsi="Times New Roman" w:cs="Times New Roman"/>
          <w:sz w:val="24"/>
          <w:szCs w:val="24"/>
          <w:lang w:eastAsia="pl-PL"/>
        </w:rPr>
        <w:t xml:space="preserve"> środki dowodowe </w:t>
      </w:r>
      <w:r w:rsidR="008331D9">
        <w:rPr>
          <w:rFonts w:ascii="Times New Roman" w:eastAsia="Times New Roman" w:hAnsi="Times New Roman" w:cs="Times New Roman"/>
          <w:sz w:val="24"/>
          <w:szCs w:val="24"/>
          <w:lang w:eastAsia="pl-PL"/>
        </w:rPr>
        <w:t xml:space="preserve">(jeżeli były wymagane) </w:t>
      </w:r>
      <w:r w:rsidRPr="004F4567">
        <w:rPr>
          <w:rFonts w:ascii="Times New Roman" w:eastAsia="Times New Roman" w:hAnsi="Times New Roman" w:cs="Times New Roman"/>
          <w:sz w:val="24"/>
          <w:szCs w:val="24"/>
          <w:lang w:eastAsia="pl-PL"/>
        </w:rPr>
        <w:t xml:space="preserve">składane elektronicznie muszą zostać podpisane elektronicznym kwalifikowanym podpisem lub podpisem zaufanym lub podpisem osobistym. W procesie składania oferty, w tym </w:t>
      </w:r>
      <w:r w:rsidR="008331D9">
        <w:rPr>
          <w:rFonts w:ascii="Times New Roman" w:eastAsia="Times New Roman" w:hAnsi="Times New Roman" w:cs="Times New Roman"/>
          <w:sz w:val="24"/>
          <w:szCs w:val="24"/>
          <w:lang w:eastAsia="pl-PL"/>
        </w:rPr>
        <w:t xml:space="preserve">podmiotowych i </w:t>
      </w:r>
      <w:r w:rsidRPr="004F4567">
        <w:rPr>
          <w:rFonts w:ascii="Times New Roman" w:eastAsia="Times New Roman" w:hAnsi="Times New Roman" w:cs="Times New Roman"/>
          <w:sz w:val="24"/>
          <w:szCs w:val="24"/>
          <w:lang w:eastAsia="pl-PL"/>
        </w:rPr>
        <w:t xml:space="preserve">przedmiotowych </w:t>
      </w:r>
      <w:r w:rsidR="00520CAC">
        <w:rPr>
          <w:rFonts w:ascii="Times New Roman" w:eastAsia="Times New Roman" w:hAnsi="Times New Roman" w:cs="Times New Roman"/>
          <w:sz w:val="24"/>
          <w:szCs w:val="24"/>
          <w:lang w:eastAsia="pl-PL"/>
        </w:rPr>
        <w:t>środków dowodowych</w:t>
      </w:r>
      <w:r w:rsidRPr="004F4567">
        <w:rPr>
          <w:rFonts w:ascii="Times New Roman" w:eastAsia="Times New Roman" w:hAnsi="Times New Roman" w:cs="Times New Roman"/>
          <w:sz w:val="24"/>
          <w:szCs w:val="24"/>
          <w:lang w:eastAsia="pl-PL"/>
        </w:rPr>
        <w:t xml:space="preserve">,  kwalifikowany podpis elektroniczny </w:t>
      </w:r>
      <w:r w:rsidRPr="004F4567">
        <w:rPr>
          <w:rFonts w:ascii="Times New Roman" w:eastAsia="Times New Roman" w:hAnsi="Times New Roman" w:cs="Times New Roman"/>
          <w:sz w:val="24"/>
          <w:szCs w:val="24"/>
          <w:lang w:eastAsia="pl-PL"/>
        </w:rPr>
        <w:lastRenderedPageBreak/>
        <w:t xml:space="preserve">Wykonawca może złożyć bezpośrednio na dokumencie, który następnie przesyła do systemu oraz dodatkowo dla całego pakietu dokumentów w kroku 2 </w:t>
      </w:r>
      <w:r w:rsidRPr="004F4567">
        <w:rPr>
          <w:rFonts w:ascii="Times New Roman" w:eastAsia="Times New Roman" w:hAnsi="Times New Roman" w:cs="Times New Roman"/>
          <w:b/>
          <w:bCs/>
          <w:sz w:val="24"/>
          <w:szCs w:val="24"/>
          <w:lang w:eastAsia="pl-PL"/>
        </w:rPr>
        <w:t>Formularza składania oferty lub wniosku</w:t>
      </w:r>
      <w:r w:rsidRPr="004F4567">
        <w:rPr>
          <w:rFonts w:ascii="Times New Roman" w:eastAsia="Times New Roman" w:hAnsi="Times New Roman" w:cs="Times New Roman"/>
          <w:sz w:val="24"/>
          <w:szCs w:val="24"/>
          <w:lang w:eastAsia="pl-PL"/>
        </w:rPr>
        <w:t>.</w:t>
      </w:r>
    </w:p>
    <w:p w14:paraId="0C7A1986" w14:textId="77777777"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bookmarkStart w:id="2" w:name="h.21eeoojwb3nb"/>
      <w:bookmarkEnd w:id="2"/>
      <w:r w:rsidRPr="004F4567">
        <w:rPr>
          <w:rFonts w:ascii="Times New Roman" w:eastAsia="Times New Roman" w:hAnsi="Times New Roman" w:cs="Times New Roman"/>
          <w:color w:val="000000"/>
          <w:sz w:val="24"/>
          <w:szCs w:val="24"/>
          <w:lang w:eastAsia="pl-PL"/>
        </w:rPr>
        <w:t xml:space="preserve">Poświadczenia za zgodność z oryginałem dokonuje odpowiednio Wykonawca, podmiot, na którego zdolnościach lub sytuacji polega Wykonawca, wykonawcy wspólnie ubiegający się o udzielenie zamówienia publicznego albo Podwykonawca, w zakresie dokumentów, które każdego z nich dotyczą. Poprzez oryginał należy rozumieć dokument podpisany kwalifikowanym podpisem elektronicznym lub podpisem zaufanym lub podpisem osobistym przez osobę/osoby upoważnioną/upoważnione. Poświadczenie za zgodność z oryginałem następuje w formie elektronicznej podpisane kwalifikowanym podpisem elektronicznym lub podpisem zaufanym lub podpisem osobistym przez osobę/osoby upoważnioną/upoważnione. </w:t>
      </w:r>
    </w:p>
    <w:p w14:paraId="4331DD28" w14:textId="77777777"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val="en-US" w:eastAsia="pl-PL"/>
        </w:rPr>
      </w:pPr>
      <w:proofErr w:type="spellStart"/>
      <w:r w:rsidRPr="004F4567">
        <w:rPr>
          <w:rFonts w:ascii="Times New Roman" w:eastAsia="Times New Roman" w:hAnsi="Times New Roman" w:cs="Times New Roman"/>
          <w:sz w:val="24"/>
          <w:szCs w:val="24"/>
          <w:lang w:val="en-US" w:eastAsia="pl-PL"/>
        </w:rPr>
        <w:t>Oferta</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powinna</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być</w:t>
      </w:r>
      <w:proofErr w:type="spellEnd"/>
      <w:r w:rsidRPr="004F4567">
        <w:rPr>
          <w:rFonts w:ascii="Times New Roman" w:eastAsia="Times New Roman" w:hAnsi="Times New Roman" w:cs="Times New Roman"/>
          <w:sz w:val="24"/>
          <w:szCs w:val="24"/>
          <w:lang w:val="en-US" w:eastAsia="pl-PL"/>
        </w:rPr>
        <w:t>:</w:t>
      </w:r>
    </w:p>
    <w:p w14:paraId="6AFE1933" w14:textId="77777777" w:rsidR="004F4567" w:rsidRPr="004F4567" w:rsidRDefault="004F4567" w:rsidP="004F4567">
      <w:pPr>
        <w:numPr>
          <w:ilvl w:val="1"/>
          <w:numId w:val="24"/>
        </w:numPr>
        <w:tabs>
          <w:tab w:val="left" w:pos="108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sporządzona na podstawie załączników niniejszej SWZ w języku polskim,</w:t>
      </w:r>
    </w:p>
    <w:p w14:paraId="3119B948" w14:textId="079767FA" w:rsidR="004F4567" w:rsidRPr="0051537C" w:rsidRDefault="004F4567" w:rsidP="0051537C">
      <w:pPr>
        <w:numPr>
          <w:ilvl w:val="1"/>
          <w:numId w:val="24"/>
        </w:numPr>
        <w:tabs>
          <w:tab w:val="left" w:pos="1080"/>
          <w:tab w:val="left" w:pos="1134"/>
          <w:tab w:val="left" w:pos="144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złożona przy użyciu środków komunikacji elek</w:t>
      </w:r>
      <w:r w:rsidR="00BE417C">
        <w:rPr>
          <w:rFonts w:ascii="Times New Roman" w:eastAsia="Times New Roman" w:hAnsi="Times New Roman" w:cs="Times New Roman"/>
          <w:sz w:val="24"/>
          <w:szCs w:val="24"/>
          <w:lang w:eastAsia="pl-PL"/>
        </w:rPr>
        <w:t>tronicznej</w:t>
      </w:r>
      <w:r w:rsidR="0051537C">
        <w:rPr>
          <w:rFonts w:ascii="Times New Roman" w:eastAsia="Times New Roman" w:hAnsi="Times New Roman" w:cs="Times New Roman"/>
          <w:sz w:val="24"/>
          <w:szCs w:val="24"/>
          <w:lang w:eastAsia="pl-PL"/>
        </w:rPr>
        <w:t>,</w:t>
      </w:r>
    </w:p>
    <w:p w14:paraId="42E5CD75" w14:textId="77777777" w:rsidR="004F4567" w:rsidRPr="004F4567" w:rsidRDefault="004F4567" w:rsidP="004F4567">
      <w:pPr>
        <w:numPr>
          <w:ilvl w:val="1"/>
          <w:numId w:val="24"/>
        </w:numPr>
        <w:tabs>
          <w:tab w:val="left" w:pos="1080"/>
          <w:tab w:val="left" w:pos="144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podpisana </w:t>
      </w:r>
      <w:hyperlink r:id="rId12" w:history="1">
        <w:r w:rsidRPr="004F4567">
          <w:rPr>
            <w:rFonts w:ascii="Times New Roman" w:eastAsia="Times New Roman" w:hAnsi="Times New Roman" w:cs="Times New Roman"/>
            <w:b/>
            <w:bCs/>
            <w:sz w:val="24"/>
            <w:szCs w:val="24"/>
            <w:u w:val="single"/>
            <w:lang w:eastAsia="pl-PL"/>
          </w:rPr>
          <w:t>kwalifikowanym</w:t>
        </w:r>
      </w:hyperlink>
      <w:hyperlink r:id="rId13" w:history="1">
        <w:r w:rsidRPr="004F4567">
          <w:rPr>
            <w:rFonts w:ascii="Times New Roman" w:eastAsia="Times New Roman" w:hAnsi="Times New Roman" w:cs="Times New Roman"/>
            <w:b/>
            <w:bCs/>
            <w:sz w:val="24"/>
            <w:szCs w:val="24"/>
            <w:u w:val="single"/>
            <w:lang w:eastAsia="pl-PL"/>
          </w:rPr>
          <w:t xml:space="preserve"> </w:t>
        </w:r>
      </w:hyperlink>
      <w:hyperlink r:id="rId14" w:history="1">
        <w:r w:rsidRPr="004F4567">
          <w:rPr>
            <w:rFonts w:ascii="Times New Roman" w:eastAsia="Times New Roman" w:hAnsi="Times New Roman" w:cs="Times New Roman"/>
            <w:b/>
            <w:bCs/>
            <w:sz w:val="24"/>
            <w:szCs w:val="24"/>
            <w:u w:val="single"/>
            <w:lang w:eastAsia="pl-PL"/>
          </w:rPr>
          <w:t>podpisem</w:t>
        </w:r>
      </w:hyperlink>
      <w:hyperlink r:id="rId15" w:history="1">
        <w:r w:rsidRPr="004F4567">
          <w:rPr>
            <w:rFonts w:ascii="Times New Roman" w:eastAsia="Times New Roman" w:hAnsi="Times New Roman" w:cs="Times New Roman"/>
            <w:b/>
            <w:bCs/>
            <w:sz w:val="24"/>
            <w:szCs w:val="24"/>
            <w:u w:val="single"/>
            <w:lang w:eastAsia="pl-PL"/>
          </w:rPr>
          <w:t xml:space="preserve"> </w:t>
        </w:r>
      </w:hyperlink>
      <w:hyperlink r:id="rId16" w:history="1">
        <w:r w:rsidRPr="004F4567">
          <w:rPr>
            <w:rFonts w:ascii="Times New Roman" w:eastAsia="Times New Roman" w:hAnsi="Times New Roman" w:cs="Times New Roman"/>
            <w:b/>
            <w:bCs/>
            <w:sz w:val="24"/>
            <w:szCs w:val="24"/>
            <w:u w:val="single"/>
            <w:lang w:eastAsia="pl-PL"/>
          </w:rPr>
          <w:t>elektronicznym</w:t>
        </w:r>
      </w:hyperlink>
      <w:r w:rsidRPr="004F4567">
        <w:rPr>
          <w:rFonts w:ascii="Times New Roman" w:eastAsia="Times New Roman" w:hAnsi="Times New Roman" w:cs="Times New Roman"/>
          <w:sz w:val="24"/>
          <w:szCs w:val="24"/>
          <w:lang w:eastAsia="pl-PL"/>
        </w:rPr>
        <w:t xml:space="preserve"> lub </w:t>
      </w:r>
      <w:hyperlink r:id="rId17" w:history="1">
        <w:r w:rsidRPr="004F4567">
          <w:rPr>
            <w:rFonts w:ascii="Times New Roman" w:eastAsia="Times New Roman" w:hAnsi="Times New Roman" w:cs="Times New Roman"/>
            <w:b/>
            <w:bCs/>
            <w:sz w:val="24"/>
            <w:szCs w:val="24"/>
            <w:u w:val="single"/>
            <w:lang w:eastAsia="pl-PL"/>
          </w:rPr>
          <w:t>podpisem</w:t>
        </w:r>
      </w:hyperlink>
      <w:hyperlink r:id="rId18" w:history="1">
        <w:r w:rsidRPr="004F4567">
          <w:rPr>
            <w:rFonts w:ascii="Times New Roman" w:eastAsia="Times New Roman" w:hAnsi="Times New Roman" w:cs="Times New Roman"/>
            <w:b/>
            <w:bCs/>
            <w:sz w:val="24"/>
            <w:szCs w:val="24"/>
            <w:u w:val="single"/>
            <w:lang w:eastAsia="pl-PL"/>
          </w:rPr>
          <w:t xml:space="preserve"> </w:t>
        </w:r>
      </w:hyperlink>
      <w:hyperlink r:id="rId19" w:history="1">
        <w:r w:rsidRPr="004F4567">
          <w:rPr>
            <w:rFonts w:ascii="Times New Roman" w:eastAsia="Times New Roman" w:hAnsi="Times New Roman" w:cs="Times New Roman"/>
            <w:b/>
            <w:bCs/>
            <w:sz w:val="24"/>
            <w:szCs w:val="24"/>
            <w:u w:val="single"/>
            <w:lang w:eastAsia="pl-PL"/>
          </w:rPr>
          <w:t>zaufanym</w:t>
        </w:r>
      </w:hyperlink>
      <w:r w:rsidRPr="004F4567">
        <w:rPr>
          <w:rFonts w:ascii="Times New Roman" w:eastAsia="Times New Roman" w:hAnsi="Times New Roman" w:cs="Times New Roman"/>
          <w:sz w:val="24"/>
          <w:szCs w:val="24"/>
          <w:lang w:eastAsia="pl-PL"/>
        </w:rPr>
        <w:t xml:space="preserve"> lub </w:t>
      </w:r>
      <w:hyperlink r:id="rId20" w:history="1">
        <w:r w:rsidRPr="004F4567">
          <w:rPr>
            <w:rFonts w:ascii="Times New Roman" w:eastAsia="Times New Roman" w:hAnsi="Times New Roman" w:cs="Times New Roman"/>
            <w:b/>
            <w:bCs/>
            <w:sz w:val="24"/>
            <w:szCs w:val="24"/>
            <w:u w:val="single"/>
            <w:lang w:eastAsia="pl-PL"/>
          </w:rPr>
          <w:t>podpisem</w:t>
        </w:r>
      </w:hyperlink>
      <w:hyperlink r:id="rId21" w:history="1">
        <w:r w:rsidRPr="004F4567">
          <w:rPr>
            <w:rFonts w:ascii="Times New Roman" w:eastAsia="Times New Roman" w:hAnsi="Times New Roman" w:cs="Times New Roman"/>
            <w:b/>
            <w:bCs/>
            <w:sz w:val="24"/>
            <w:szCs w:val="24"/>
            <w:u w:val="single"/>
            <w:lang w:eastAsia="pl-PL"/>
          </w:rPr>
          <w:t xml:space="preserve"> </w:t>
        </w:r>
      </w:hyperlink>
      <w:hyperlink r:id="rId22" w:history="1">
        <w:r w:rsidRPr="004F4567">
          <w:rPr>
            <w:rFonts w:ascii="Times New Roman" w:eastAsia="Times New Roman" w:hAnsi="Times New Roman" w:cs="Times New Roman"/>
            <w:b/>
            <w:bCs/>
            <w:sz w:val="24"/>
            <w:szCs w:val="24"/>
            <w:u w:val="single"/>
            <w:lang w:eastAsia="pl-PL"/>
          </w:rPr>
          <w:t>osobistym</w:t>
        </w:r>
      </w:hyperlink>
      <w:r w:rsidRPr="004F4567">
        <w:rPr>
          <w:rFonts w:ascii="Times New Roman" w:eastAsia="Times New Roman" w:hAnsi="Times New Roman" w:cs="Times New Roman"/>
          <w:sz w:val="24"/>
          <w:szCs w:val="24"/>
          <w:lang w:eastAsia="pl-PL"/>
        </w:rPr>
        <w:t xml:space="preserve"> przez osobę/osoby upoważnioną/upoważnione.</w:t>
      </w:r>
    </w:p>
    <w:p w14:paraId="0507D43B" w14:textId="77777777"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Podpisy kwalifikowane wykorzystywane przez Wykonawców do podpisywania wszelkich plików muszą spełniać “Rozporządzenie Parlamentu Europejskiego i Rady w sprawie identyfikacji elektronicznej i usług zaufania w odniesieniu do transakcji elektronicznych na rynku wewnętrznym (</w:t>
      </w:r>
      <w:proofErr w:type="spellStart"/>
      <w:r w:rsidRPr="004F4567">
        <w:rPr>
          <w:rFonts w:ascii="Times New Roman" w:eastAsia="Times New Roman" w:hAnsi="Times New Roman" w:cs="Times New Roman"/>
          <w:sz w:val="24"/>
          <w:szCs w:val="24"/>
          <w:lang w:eastAsia="pl-PL"/>
        </w:rPr>
        <w:t>eIDAS</w:t>
      </w:r>
      <w:proofErr w:type="spellEnd"/>
      <w:r w:rsidRPr="004F4567">
        <w:rPr>
          <w:rFonts w:ascii="Times New Roman" w:eastAsia="Times New Roman" w:hAnsi="Times New Roman" w:cs="Times New Roman"/>
          <w:sz w:val="24"/>
          <w:szCs w:val="24"/>
          <w:lang w:eastAsia="pl-PL"/>
        </w:rPr>
        <w:t>) (UE) nr 910/2014 - od 1 lipca 2016 roku”.</w:t>
      </w:r>
    </w:p>
    <w:p w14:paraId="18657CEE" w14:textId="77777777" w:rsidR="004F4567" w:rsidRPr="004F4567" w:rsidRDefault="004F4567" w:rsidP="004F4567">
      <w:pPr>
        <w:numPr>
          <w:ilvl w:val="0"/>
          <w:numId w:val="23"/>
        </w:numPr>
        <w:tabs>
          <w:tab w:val="clear" w:pos="360"/>
          <w:tab w:val="left" w:pos="284"/>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W przypadku wykorzystania formatu podpisu </w:t>
      </w:r>
      <w:proofErr w:type="spellStart"/>
      <w:r w:rsidRPr="004F4567">
        <w:rPr>
          <w:rFonts w:ascii="Times New Roman" w:eastAsia="Times New Roman" w:hAnsi="Times New Roman" w:cs="Times New Roman"/>
          <w:sz w:val="24"/>
          <w:szCs w:val="24"/>
          <w:lang w:eastAsia="pl-PL"/>
        </w:rPr>
        <w:t>XAdES</w:t>
      </w:r>
      <w:proofErr w:type="spellEnd"/>
      <w:r w:rsidRPr="004F4567">
        <w:rPr>
          <w:rFonts w:ascii="Times New Roman" w:eastAsia="Times New Roman" w:hAnsi="Times New Roman" w:cs="Times New Roman"/>
          <w:sz w:val="24"/>
          <w:szCs w:val="24"/>
          <w:lang w:eastAsia="pl-PL"/>
        </w:rPr>
        <w:t xml:space="preserve"> zewnętrzny Zamawiający wymaga dołączenia odpowiedniej ilości plików tj. podpisywanych plików z danymi oraz plików </w:t>
      </w:r>
      <w:proofErr w:type="spellStart"/>
      <w:r w:rsidRPr="004F4567">
        <w:rPr>
          <w:rFonts w:ascii="Times New Roman" w:eastAsia="Times New Roman" w:hAnsi="Times New Roman" w:cs="Times New Roman"/>
          <w:sz w:val="24"/>
          <w:szCs w:val="24"/>
          <w:lang w:eastAsia="pl-PL"/>
        </w:rPr>
        <w:t>XAdES</w:t>
      </w:r>
      <w:proofErr w:type="spellEnd"/>
      <w:r w:rsidRPr="004F4567">
        <w:rPr>
          <w:rFonts w:ascii="Times New Roman" w:eastAsia="Times New Roman" w:hAnsi="Times New Roman" w:cs="Times New Roman"/>
          <w:sz w:val="24"/>
          <w:szCs w:val="24"/>
          <w:lang w:eastAsia="pl-PL"/>
        </w:rPr>
        <w:t>.</w:t>
      </w:r>
    </w:p>
    <w:p w14:paraId="0876715C" w14:textId="0D5F7943"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Zgodnie z art. 18 ust. 3 ustawy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nie ujawnia się informacji stanowiących tajemnicę przedsiębiorstwa, w rozumieniu przepisów o zwalczaniu nieuczciwej konkurencji, jeżeli Wykonawca, nie później niż w terminie składania ofert, w sposób niebudzący wątpliwości zastrzegł, że nie mogą być one udostępniane oraz wykazał, załączając stosowne wyjaśnienia, iż zastrzeżone informacje stanowią tajemnicę p</w:t>
      </w:r>
      <w:r w:rsidR="00520CAC">
        <w:rPr>
          <w:rFonts w:ascii="Times New Roman" w:eastAsia="Times New Roman" w:hAnsi="Times New Roman" w:cs="Times New Roman"/>
          <w:sz w:val="24"/>
          <w:szCs w:val="24"/>
          <w:lang w:eastAsia="pl-PL"/>
        </w:rPr>
        <w:t>rzedsiębiorstwa. W</w:t>
      </w:r>
      <w:r w:rsidRPr="004F4567">
        <w:rPr>
          <w:rFonts w:ascii="Times New Roman" w:eastAsia="Times New Roman" w:hAnsi="Times New Roman" w:cs="Times New Roman"/>
          <w:sz w:val="24"/>
          <w:szCs w:val="24"/>
          <w:lang w:eastAsia="pl-PL"/>
        </w:rPr>
        <w:t xml:space="preserve"> formularzu składania oferty znajduje się miejsce wyznaczone do dołączenia części oferty stanowiącej tajemnicę przedsiębiorstwa.</w:t>
      </w:r>
    </w:p>
    <w:p w14:paraId="464EDD7D" w14:textId="2DC68385" w:rsidR="004F4567" w:rsidRPr="00B03507" w:rsidRDefault="004F4567" w:rsidP="00B03507">
      <w:pPr>
        <w:numPr>
          <w:ilvl w:val="0"/>
          <w:numId w:val="23"/>
        </w:numPr>
        <w:tabs>
          <w:tab w:val="clear" w:pos="360"/>
          <w:tab w:val="left" w:pos="284"/>
        </w:tabs>
        <w:spacing w:after="0" w:line="240" w:lineRule="auto"/>
        <w:ind w:left="284" w:hanging="284"/>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eastAsia="pl-PL"/>
        </w:rPr>
        <w:t xml:space="preserve">Wykonawca, za pośrednictwem </w:t>
      </w:r>
      <w:r w:rsidR="002B0C4B" w:rsidRPr="002B0C4B">
        <w:rPr>
          <w:rFonts w:ascii="Times New Roman" w:hAnsi="Times New Roman" w:cs="Times New Roman"/>
        </w:rPr>
        <w:t>mini Portalu</w:t>
      </w:r>
      <w:r w:rsidRPr="004F4567">
        <w:rPr>
          <w:rFonts w:ascii="Times New Roman" w:eastAsia="Times New Roman" w:hAnsi="Times New Roman" w:cs="Times New Roman"/>
          <w:sz w:val="24"/>
          <w:szCs w:val="24"/>
          <w:lang w:eastAsia="pl-PL"/>
        </w:rPr>
        <w:t xml:space="preserve"> może przed upływem terminu do składania ofert zmienić lub wycofać ofertę. </w:t>
      </w:r>
    </w:p>
    <w:p w14:paraId="5A93D15C" w14:textId="77777777"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Każdy z Wykonawców może złożyć tylko jedną ofertę. Złożenie większej liczby ofert lub oferty zawierającej propozycje wariantowe spowoduje, że oferta podlegać będzie odrzuceniu.</w:t>
      </w:r>
    </w:p>
    <w:p w14:paraId="73D3A52A" w14:textId="77777777" w:rsidR="004F4567" w:rsidRPr="004F4567" w:rsidRDefault="004F4567" w:rsidP="004F4567">
      <w:pPr>
        <w:numPr>
          <w:ilvl w:val="0"/>
          <w:numId w:val="23"/>
        </w:numPr>
        <w:tabs>
          <w:tab w:val="num" w:pos="142"/>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Maksymalny rozmiar jednego pliku przesyłanego za pośrednictwem dedykowanych formularzy</w:t>
      </w:r>
    </w:p>
    <w:p w14:paraId="197427EF" w14:textId="77777777" w:rsidR="004F4567" w:rsidRPr="004F4567" w:rsidRDefault="004F4567" w:rsidP="004F4567">
      <w:pPr>
        <w:tabs>
          <w:tab w:val="left" w:pos="360"/>
          <w:tab w:val="left" w:pos="720"/>
        </w:tabs>
        <w:spacing w:after="0" w:line="240" w:lineRule="auto"/>
        <w:ind w:left="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do: złożenia, zmiany, wycofania oferty wynosi 150 MB natomiast przy komunikacji wielkość pliku to maksymalnie 500 MB.</w:t>
      </w:r>
    </w:p>
    <w:p w14:paraId="182CB00D" w14:textId="77777777" w:rsidR="004F4567" w:rsidRPr="004F4567" w:rsidRDefault="004F4567" w:rsidP="004F4567">
      <w:pPr>
        <w:numPr>
          <w:ilvl w:val="0"/>
          <w:numId w:val="23"/>
        </w:numPr>
        <w:tabs>
          <w:tab w:val="num" w:pos="142"/>
          <w:tab w:val="left" w:pos="360"/>
          <w:tab w:val="left" w:pos="720"/>
        </w:tabs>
        <w:spacing w:after="0" w:line="240" w:lineRule="auto"/>
        <w:ind w:left="284" w:hanging="284"/>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Rozszerzenia plików wykorzystywanych przez Wykonawców powinny spełniać wymagania odnośnie formatów oraz standardów  zgodne z</w:t>
      </w:r>
      <w:r w:rsidRPr="004F4567">
        <w:rPr>
          <w:rFonts w:ascii="Times New Roman" w:eastAsia="Times New Roman" w:hAnsi="Times New Roman" w:cs="Times New Roman"/>
          <w:sz w:val="24"/>
          <w:szCs w:val="24"/>
          <w:lang w:eastAsia="pl-PL"/>
        </w:rPr>
        <w:t xml:space="preserve"> Załącznikiem nr 2 do “Rozporządzenia Rady Ministrów w sprawie Krajowych Ram Interoperacyjności, minimalnych wymagań dla rejestrów publicznych i wymiany informacji w postaci elektronicznej oraz minimalnych wymagań dla systemów teleinformatycznych”, zwanego dalej Rozporządzeniem KRI.</w:t>
      </w:r>
    </w:p>
    <w:p w14:paraId="056AAD5B"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u w:val="single"/>
          <w:lang w:eastAsia="pl-PL"/>
        </w:rPr>
      </w:pPr>
      <w:r w:rsidRPr="004F4567">
        <w:rPr>
          <w:rFonts w:ascii="Times New Roman" w:eastAsia="Times New Roman" w:hAnsi="Times New Roman" w:cs="Times New Roman"/>
          <w:sz w:val="24"/>
          <w:szCs w:val="24"/>
          <w:lang w:eastAsia="pl-PL"/>
        </w:rPr>
        <w:t>Zamawiający rekomenduje wykorzystanie formatów: .pdf .</w:t>
      </w:r>
      <w:proofErr w:type="spellStart"/>
      <w:r w:rsidRPr="004F4567">
        <w:rPr>
          <w:rFonts w:ascii="Times New Roman" w:eastAsia="Times New Roman" w:hAnsi="Times New Roman" w:cs="Times New Roman"/>
          <w:sz w:val="24"/>
          <w:szCs w:val="24"/>
          <w:lang w:eastAsia="pl-PL"/>
        </w:rPr>
        <w:t>doc</w:t>
      </w:r>
      <w:proofErr w:type="spellEnd"/>
      <w:r w:rsidRPr="004F4567">
        <w:rPr>
          <w:rFonts w:ascii="Times New Roman" w:eastAsia="Times New Roman" w:hAnsi="Times New Roman" w:cs="Times New Roman"/>
          <w:sz w:val="24"/>
          <w:szCs w:val="24"/>
          <w:lang w:eastAsia="pl-PL"/>
        </w:rPr>
        <w:t xml:space="preserve"> .</w:t>
      </w:r>
      <w:proofErr w:type="spellStart"/>
      <w:r w:rsidRPr="004F4567">
        <w:rPr>
          <w:rFonts w:ascii="Times New Roman" w:eastAsia="Times New Roman" w:hAnsi="Times New Roman" w:cs="Times New Roman"/>
          <w:sz w:val="24"/>
          <w:szCs w:val="24"/>
          <w:lang w:eastAsia="pl-PL"/>
        </w:rPr>
        <w:t>docx</w:t>
      </w:r>
      <w:proofErr w:type="spellEnd"/>
      <w:r w:rsidRPr="004F4567">
        <w:rPr>
          <w:rFonts w:ascii="Times New Roman" w:eastAsia="Times New Roman" w:hAnsi="Times New Roman" w:cs="Times New Roman"/>
          <w:sz w:val="24"/>
          <w:szCs w:val="24"/>
          <w:lang w:eastAsia="pl-PL"/>
        </w:rPr>
        <w:t xml:space="preserve"> .xls .</w:t>
      </w:r>
      <w:proofErr w:type="spellStart"/>
      <w:r w:rsidRPr="004F4567">
        <w:rPr>
          <w:rFonts w:ascii="Times New Roman" w:eastAsia="Times New Roman" w:hAnsi="Times New Roman" w:cs="Times New Roman"/>
          <w:sz w:val="24"/>
          <w:szCs w:val="24"/>
          <w:lang w:eastAsia="pl-PL"/>
        </w:rPr>
        <w:t>xlsx</w:t>
      </w:r>
      <w:proofErr w:type="spellEnd"/>
      <w:r w:rsidRPr="004F4567">
        <w:rPr>
          <w:rFonts w:ascii="Times New Roman" w:eastAsia="Times New Roman" w:hAnsi="Times New Roman" w:cs="Times New Roman"/>
          <w:sz w:val="24"/>
          <w:szCs w:val="24"/>
          <w:lang w:eastAsia="pl-PL"/>
        </w:rPr>
        <w:t xml:space="preserve"> .jpg (.</w:t>
      </w:r>
      <w:proofErr w:type="spellStart"/>
      <w:r w:rsidRPr="004F4567">
        <w:rPr>
          <w:rFonts w:ascii="Times New Roman" w:eastAsia="Times New Roman" w:hAnsi="Times New Roman" w:cs="Times New Roman"/>
          <w:sz w:val="24"/>
          <w:szCs w:val="24"/>
          <w:lang w:eastAsia="pl-PL"/>
        </w:rPr>
        <w:t>jpeg</w:t>
      </w:r>
      <w:proofErr w:type="spellEnd"/>
      <w:r w:rsidRPr="004F4567">
        <w:rPr>
          <w:rFonts w:ascii="Times New Roman" w:eastAsia="Times New Roman" w:hAnsi="Times New Roman" w:cs="Times New Roman"/>
          <w:sz w:val="24"/>
          <w:szCs w:val="24"/>
          <w:lang w:eastAsia="pl-PL"/>
        </w:rPr>
        <w:t xml:space="preserve">) </w:t>
      </w:r>
      <w:r w:rsidRPr="004F4567">
        <w:rPr>
          <w:rFonts w:ascii="Times New Roman" w:eastAsia="Times New Roman" w:hAnsi="Times New Roman" w:cs="Times New Roman"/>
          <w:sz w:val="24"/>
          <w:szCs w:val="24"/>
          <w:lang w:eastAsia="pl-PL"/>
        </w:rPr>
        <w:br/>
      </w:r>
      <w:r w:rsidRPr="004F4567">
        <w:rPr>
          <w:rFonts w:ascii="Times New Roman" w:eastAsia="Times New Roman" w:hAnsi="Times New Roman" w:cs="Times New Roman"/>
          <w:b/>
          <w:bCs/>
          <w:sz w:val="24"/>
          <w:szCs w:val="24"/>
          <w:u w:val="single"/>
          <w:lang w:eastAsia="pl-PL"/>
        </w:rPr>
        <w:t>ze szczególnym wskazaniem na .pdf</w:t>
      </w:r>
    </w:p>
    <w:p w14:paraId="68892C3C"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u w:val="single"/>
          <w:lang w:val="en-US" w:eastAsia="pl-PL"/>
        </w:rPr>
      </w:pPr>
      <w:r w:rsidRPr="004F4567">
        <w:rPr>
          <w:rFonts w:ascii="Times New Roman" w:eastAsia="Times New Roman" w:hAnsi="Times New Roman" w:cs="Times New Roman"/>
          <w:sz w:val="24"/>
          <w:szCs w:val="24"/>
          <w:lang w:eastAsia="pl-PL"/>
        </w:rPr>
        <w:t xml:space="preserve">W celu ewentualnej kompresji danych stosuje się jeden z formatów danych zgodnych Załącznikiem nr 2 do Rozporządzenia KRI.  </w:t>
      </w:r>
      <w:proofErr w:type="spellStart"/>
      <w:r w:rsidRPr="004F4567">
        <w:rPr>
          <w:rFonts w:ascii="Times New Roman" w:eastAsia="Times New Roman" w:hAnsi="Times New Roman" w:cs="Times New Roman"/>
          <w:sz w:val="24"/>
          <w:szCs w:val="24"/>
          <w:lang w:val="en-US" w:eastAsia="pl-PL"/>
        </w:rPr>
        <w:t>Zamawiający</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rekomenduje</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wykorzystanie</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formatu</w:t>
      </w:r>
      <w:proofErr w:type="spellEnd"/>
      <w:r w:rsidRPr="004F4567">
        <w:rPr>
          <w:rFonts w:ascii="Times New Roman" w:eastAsia="Times New Roman" w:hAnsi="Times New Roman" w:cs="Times New Roman"/>
          <w:sz w:val="24"/>
          <w:szCs w:val="24"/>
          <w:lang w:val="en-US" w:eastAsia="pl-PL"/>
        </w:rPr>
        <w:t xml:space="preserve"> z </w:t>
      </w:r>
      <w:proofErr w:type="spellStart"/>
      <w:r w:rsidRPr="004F4567">
        <w:rPr>
          <w:rFonts w:ascii="Times New Roman" w:eastAsia="Times New Roman" w:hAnsi="Times New Roman" w:cs="Times New Roman"/>
          <w:sz w:val="24"/>
          <w:szCs w:val="24"/>
          <w:lang w:val="en-US" w:eastAsia="pl-PL"/>
        </w:rPr>
        <w:t>jednym</w:t>
      </w:r>
      <w:proofErr w:type="spellEnd"/>
      <w:r w:rsidRPr="004F4567">
        <w:rPr>
          <w:rFonts w:ascii="Times New Roman" w:eastAsia="Times New Roman" w:hAnsi="Times New Roman" w:cs="Times New Roman"/>
          <w:sz w:val="24"/>
          <w:szCs w:val="24"/>
          <w:lang w:val="en-US" w:eastAsia="pl-PL"/>
        </w:rPr>
        <w:t xml:space="preserve"> z </w:t>
      </w:r>
      <w:proofErr w:type="spellStart"/>
      <w:r w:rsidRPr="004F4567">
        <w:rPr>
          <w:rFonts w:ascii="Times New Roman" w:eastAsia="Times New Roman" w:hAnsi="Times New Roman" w:cs="Times New Roman"/>
          <w:sz w:val="24"/>
          <w:szCs w:val="24"/>
          <w:lang w:val="en-US" w:eastAsia="pl-PL"/>
        </w:rPr>
        <w:t>rozszerzeń</w:t>
      </w:r>
      <w:proofErr w:type="spellEnd"/>
      <w:r w:rsidRPr="004F4567">
        <w:rPr>
          <w:rFonts w:ascii="Times New Roman" w:eastAsia="Times New Roman" w:hAnsi="Times New Roman" w:cs="Times New Roman"/>
          <w:sz w:val="24"/>
          <w:szCs w:val="24"/>
          <w:lang w:val="en-US" w:eastAsia="pl-PL"/>
        </w:rPr>
        <w:t>:</w:t>
      </w:r>
    </w:p>
    <w:p w14:paraId="7172F221" w14:textId="77777777" w:rsidR="004F4567" w:rsidRPr="004F4567" w:rsidRDefault="004F4567" w:rsidP="004F4567">
      <w:pPr>
        <w:numPr>
          <w:ilvl w:val="1"/>
          <w:numId w:val="25"/>
        </w:numPr>
        <w:tabs>
          <w:tab w:val="left" w:pos="1080"/>
          <w:tab w:val="left" w:pos="1440"/>
        </w:tabs>
        <w:spacing w:after="0" w:line="240" w:lineRule="auto"/>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val="en-US" w:eastAsia="pl-PL"/>
        </w:rPr>
        <w:t xml:space="preserve">.zip </w:t>
      </w:r>
    </w:p>
    <w:p w14:paraId="61BFD140" w14:textId="77777777" w:rsidR="004F4567" w:rsidRPr="004F4567" w:rsidRDefault="004F4567" w:rsidP="004F4567">
      <w:pPr>
        <w:numPr>
          <w:ilvl w:val="1"/>
          <w:numId w:val="25"/>
        </w:numPr>
        <w:tabs>
          <w:tab w:val="left" w:pos="1080"/>
          <w:tab w:val="left" w:pos="1440"/>
        </w:tabs>
        <w:spacing w:after="0" w:line="240" w:lineRule="auto"/>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val="en-US" w:eastAsia="pl-PL"/>
        </w:rPr>
        <w:t>.7Z</w:t>
      </w:r>
    </w:p>
    <w:p w14:paraId="16CB686F"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Dokumenty w plikach w formatach z rozszerzeniami nie występującymi w Rozporządzeniu KRI są niedozwolone do stosowania i zostaną uznane za złożone nieskutecznie.</w:t>
      </w:r>
      <w:r w:rsidRPr="004F4567">
        <w:rPr>
          <w:rFonts w:ascii="Times New Roman" w:eastAsia="Times New Roman" w:hAnsi="Times New Roman" w:cs="Times New Roman"/>
          <w:sz w:val="24"/>
          <w:szCs w:val="24"/>
          <w:lang w:eastAsia="pl-PL"/>
        </w:rPr>
        <w:t xml:space="preserve"> Wśród rozszerzeń powszechnych a </w:t>
      </w:r>
      <w:r w:rsidRPr="004F4567">
        <w:rPr>
          <w:rFonts w:ascii="Times New Roman" w:eastAsia="Times New Roman" w:hAnsi="Times New Roman" w:cs="Times New Roman"/>
          <w:b/>
          <w:bCs/>
          <w:sz w:val="24"/>
          <w:szCs w:val="24"/>
          <w:lang w:eastAsia="pl-PL"/>
        </w:rPr>
        <w:t>niewystępujących</w:t>
      </w:r>
      <w:r w:rsidRPr="004F4567">
        <w:rPr>
          <w:rFonts w:ascii="Times New Roman" w:eastAsia="Times New Roman" w:hAnsi="Times New Roman" w:cs="Times New Roman"/>
          <w:sz w:val="24"/>
          <w:szCs w:val="24"/>
          <w:lang w:eastAsia="pl-PL"/>
        </w:rPr>
        <w:t xml:space="preserve"> w Rozporządzeniu KRI występują: .</w:t>
      </w:r>
      <w:proofErr w:type="spellStart"/>
      <w:r w:rsidRPr="004F4567">
        <w:rPr>
          <w:rFonts w:ascii="Times New Roman" w:eastAsia="Times New Roman" w:hAnsi="Times New Roman" w:cs="Times New Roman"/>
          <w:sz w:val="24"/>
          <w:szCs w:val="24"/>
          <w:lang w:eastAsia="pl-PL"/>
        </w:rPr>
        <w:t>rar</w:t>
      </w:r>
      <w:proofErr w:type="spellEnd"/>
      <w:r w:rsidRPr="004F4567">
        <w:rPr>
          <w:rFonts w:ascii="Times New Roman" w:eastAsia="Times New Roman" w:hAnsi="Times New Roman" w:cs="Times New Roman"/>
          <w:sz w:val="24"/>
          <w:szCs w:val="24"/>
          <w:lang w:eastAsia="pl-PL"/>
        </w:rPr>
        <w:t xml:space="preserve"> .gif .</w:t>
      </w:r>
      <w:proofErr w:type="spellStart"/>
      <w:r w:rsidRPr="004F4567">
        <w:rPr>
          <w:rFonts w:ascii="Times New Roman" w:eastAsia="Times New Roman" w:hAnsi="Times New Roman" w:cs="Times New Roman"/>
          <w:sz w:val="24"/>
          <w:szCs w:val="24"/>
          <w:lang w:eastAsia="pl-PL"/>
        </w:rPr>
        <w:t>bmp</w:t>
      </w:r>
      <w:proofErr w:type="spellEnd"/>
      <w:r w:rsidRPr="004F4567">
        <w:rPr>
          <w:rFonts w:ascii="Times New Roman" w:eastAsia="Times New Roman" w:hAnsi="Times New Roman" w:cs="Times New Roman"/>
          <w:sz w:val="24"/>
          <w:szCs w:val="24"/>
          <w:lang w:eastAsia="pl-PL"/>
        </w:rPr>
        <w:t xml:space="preserve"> .</w:t>
      </w:r>
      <w:proofErr w:type="spellStart"/>
      <w:r w:rsidRPr="004F4567">
        <w:rPr>
          <w:rFonts w:ascii="Times New Roman" w:eastAsia="Times New Roman" w:hAnsi="Times New Roman" w:cs="Times New Roman"/>
          <w:sz w:val="24"/>
          <w:szCs w:val="24"/>
          <w:lang w:eastAsia="pl-PL"/>
        </w:rPr>
        <w:t>numbers</w:t>
      </w:r>
      <w:proofErr w:type="spellEnd"/>
      <w:r w:rsidRPr="004F4567">
        <w:rPr>
          <w:rFonts w:ascii="Times New Roman" w:eastAsia="Times New Roman" w:hAnsi="Times New Roman" w:cs="Times New Roman"/>
          <w:sz w:val="24"/>
          <w:szCs w:val="24"/>
          <w:lang w:eastAsia="pl-PL"/>
        </w:rPr>
        <w:t xml:space="preserve"> .</w:t>
      </w:r>
      <w:proofErr w:type="spellStart"/>
      <w:r w:rsidRPr="004F4567">
        <w:rPr>
          <w:rFonts w:ascii="Times New Roman" w:eastAsia="Times New Roman" w:hAnsi="Times New Roman" w:cs="Times New Roman"/>
          <w:sz w:val="24"/>
          <w:szCs w:val="24"/>
          <w:lang w:eastAsia="pl-PL"/>
        </w:rPr>
        <w:t>pages</w:t>
      </w:r>
      <w:proofErr w:type="spellEnd"/>
      <w:r w:rsidRPr="004F4567">
        <w:rPr>
          <w:rFonts w:ascii="Times New Roman" w:eastAsia="Times New Roman" w:hAnsi="Times New Roman" w:cs="Times New Roman"/>
          <w:sz w:val="24"/>
          <w:szCs w:val="24"/>
          <w:lang w:eastAsia="pl-PL"/>
        </w:rPr>
        <w:t>.</w:t>
      </w:r>
    </w:p>
    <w:p w14:paraId="1472182F"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 xml:space="preserve">Zamawiający zwraca uwagę na ograniczenia wielkości plików podpisywanych profilem zaufanym, który wynosi </w:t>
      </w:r>
      <w:r w:rsidRPr="004F4567">
        <w:rPr>
          <w:rFonts w:ascii="Times New Roman" w:eastAsia="Times New Roman" w:hAnsi="Times New Roman" w:cs="Times New Roman"/>
          <w:b/>
          <w:bCs/>
          <w:sz w:val="24"/>
          <w:szCs w:val="24"/>
          <w:lang w:eastAsia="pl-PL"/>
        </w:rPr>
        <w:t>maksymalnie 10MB</w:t>
      </w:r>
      <w:r w:rsidRPr="004F4567">
        <w:rPr>
          <w:rFonts w:ascii="Times New Roman" w:eastAsia="Times New Roman" w:hAnsi="Times New Roman" w:cs="Times New Roman"/>
          <w:sz w:val="24"/>
          <w:szCs w:val="24"/>
          <w:lang w:eastAsia="pl-PL"/>
        </w:rPr>
        <w:t xml:space="preserve">, oraz na ograniczenie wielkości plików podpisywanych w aplikacji </w:t>
      </w:r>
      <w:proofErr w:type="spellStart"/>
      <w:r w:rsidRPr="004F4567">
        <w:rPr>
          <w:rFonts w:ascii="Times New Roman" w:eastAsia="Times New Roman" w:hAnsi="Times New Roman" w:cs="Times New Roman"/>
          <w:sz w:val="24"/>
          <w:szCs w:val="24"/>
          <w:lang w:eastAsia="pl-PL"/>
        </w:rPr>
        <w:t>eDoApp</w:t>
      </w:r>
      <w:proofErr w:type="spellEnd"/>
      <w:r w:rsidRPr="004F4567">
        <w:rPr>
          <w:rFonts w:ascii="Times New Roman" w:eastAsia="Times New Roman" w:hAnsi="Times New Roman" w:cs="Times New Roman"/>
          <w:sz w:val="24"/>
          <w:szCs w:val="24"/>
          <w:lang w:eastAsia="pl-PL"/>
        </w:rPr>
        <w:t xml:space="preserve"> służącej do składania podpisu osobistego, który wynosi </w:t>
      </w:r>
      <w:r w:rsidRPr="004F4567">
        <w:rPr>
          <w:rFonts w:ascii="Times New Roman" w:eastAsia="Times New Roman" w:hAnsi="Times New Roman" w:cs="Times New Roman"/>
          <w:b/>
          <w:bCs/>
          <w:sz w:val="24"/>
          <w:szCs w:val="24"/>
          <w:lang w:eastAsia="pl-PL"/>
        </w:rPr>
        <w:t>maksymalnie 5MB</w:t>
      </w:r>
      <w:r w:rsidRPr="004F4567">
        <w:rPr>
          <w:rFonts w:ascii="Times New Roman" w:eastAsia="Times New Roman" w:hAnsi="Times New Roman" w:cs="Times New Roman"/>
          <w:sz w:val="24"/>
          <w:szCs w:val="24"/>
          <w:lang w:eastAsia="pl-PL"/>
        </w:rPr>
        <w:t>.</w:t>
      </w:r>
    </w:p>
    <w:p w14:paraId="78167CD7" w14:textId="77777777" w:rsidR="004F4567" w:rsidRPr="004F4567" w:rsidRDefault="004F4567" w:rsidP="004F4567">
      <w:pPr>
        <w:numPr>
          <w:ilvl w:val="0"/>
          <w:numId w:val="23"/>
        </w:numPr>
        <w:tabs>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przypadku stosowania przez wykonawcę kwalifikowanego podpisu elektronicznego:</w:t>
      </w:r>
    </w:p>
    <w:p w14:paraId="11C04609" w14:textId="77777777"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Ze względu na niskie ryzyko naruszenia integralności pliku oraz łatwiejszą weryfikację podpisu zamawiający zaleca, w miarę możliwości, </w:t>
      </w:r>
      <w:r w:rsidRPr="004F4567">
        <w:rPr>
          <w:rFonts w:ascii="Times New Roman" w:eastAsia="Times New Roman" w:hAnsi="Times New Roman" w:cs="Times New Roman"/>
          <w:b/>
          <w:bCs/>
          <w:sz w:val="24"/>
          <w:szCs w:val="24"/>
          <w:lang w:eastAsia="pl-PL"/>
        </w:rPr>
        <w:t xml:space="preserve">przekonwertowanie plików składających się na ofertę na rozszerzenie .pdf  i opatrzenie ich podpisem kwalifikowanym w formacie </w:t>
      </w:r>
      <w:proofErr w:type="spellStart"/>
      <w:r w:rsidRPr="004F4567">
        <w:rPr>
          <w:rFonts w:ascii="Times New Roman" w:eastAsia="Times New Roman" w:hAnsi="Times New Roman" w:cs="Times New Roman"/>
          <w:b/>
          <w:bCs/>
          <w:sz w:val="24"/>
          <w:szCs w:val="24"/>
          <w:lang w:eastAsia="pl-PL"/>
        </w:rPr>
        <w:t>PAdES</w:t>
      </w:r>
      <w:proofErr w:type="spellEnd"/>
      <w:r w:rsidRPr="004F4567">
        <w:rPr>
          <w:rFonts w:ascii="Times New Roman" w:eastAsia="Times New Roman" w:hAnsi="Times New Roman" w:cs="Times New Roman"/>
          <w:b/>
          <w:bCs/>
          <w:sz w:val="24"/>
          <w:szCs w:val="24"/>
          <w:lang w:eastAsia="pl-PL"/>
        </w:rPr>
        <w:t xml:space="preserve">. </w:t>
      </w:r>
    </w:p>
    <w:p w14:paraId="184B798D" w14:textId="77777777"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Pliki w innych formatach niż PDF </w:t>
      </w:r>
      <w:r w:rsidRPr="004F4567">
        <w:rPr>
          <w:rFonts w:ascii="Times New Roman" w:eastAsia="Times New Roman" w:hAnsi="Times New Roman" w:cs="Times New Roman"/>
          <w:b/>
          <w:bCs/>
          <w:sz w:val="24"/>
          <w:szCs w:val="24"/>
          <w:lang w:eastAsia="pl-PL"/>
        </w:rPr>
        <w:t xml:space="preserve">zaleca się opatrzyć podpisem w formacie </w:t>
      </w:r>
      <w:proofErr w:type="spellStart"/>
      <w:r w:rsidRPr="004F4567">
        <w:rPr>
          <w:rFonts w:ascii="Times New Roman" w:eastAsia="Times New Roman" w:hAnsi="Times New Roman" w:cs="Times New Roman"/>
          <w:b/>
          <w:bCs/>
          <w:sz w:val="24"/>
          <w:szCs w:val="24"/>
          <w:lang w:eastAsia="pl-PL"/>
        </w:rPr>
        <w:t>XAdES</w:t>
      </w:r>
      <w:proofErr w:type="spellEnd"/>
      <w:r w:rsidRPr="004F4567">
        <w:rPr>
          <w:rFonts w:ascii="Times New Roman" w:eastAsia="Times New Roman" w:hAnsi="Times New Roman" w:cs="Times New Roman"/>
          <w:b/>
          <w:bCs/>
          <w:sz w:val="24"/>
          <w:szCs w:val="24"/>
          <w:lang w:eastAsia="pl-PL"/>
        </w:rPr>
        <w:t xml:space="preserve"> o typie zewnętrznym</w:t>
      </w:r>
      <w:r w:rsidRPr="004F4567">
        <w:rPr>
          <w:rFonts w:ascii="Times New Roman" w:eastAsia="Times New Roman" w:hAnsi="Times New Roman" w:cs="Times New Roman"/>
          <w:sz w:val="24"/>
          <w:szCs w:val="24"/>
          <w:lang w:eastAsia="pl-PL"/>
        </w:rPr>
        <w:t>. Wykonawca powinien pamiętać, aby plik z podpisem przekazywać łącznie z dokumentem podpisywanym.</w:t>
      </w:r>
    </w:p>
    <w:p w14:paraId="2282C521" w14:textId="77777777"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rekomenduje wykorzystanie podpisu z kwalifikowanym znacznikiem czasu.</w:t>
      </w:r>
    </w:p>
    <w:p w14:paraId="0DD15197"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zaleca, aby</w:t>
      </w:r>
      <w:r w:rsidRPr="004F4567">
        <w:rPr>
          <w:rFonts w:ascii="Times New Roman" w:eastAsia="Times New Roman" w:hAnsi="Times New Roman" w:cs="Times New Roman"/>
          <w:b/>
          <w:bCs/>
          <w:sz w:val="24"/>
          <w:szCs w:val="24"/>
          <w:lang w:eastAsia="pl-PL"/>
        </w:rPr>
        <w:t xml:space="preserve"> w przypadku podpisywania pliku przez kilka osób, stosować podpisy tego samego rodzaju.</w:t>
      </w:r>
      <w:r w:rsidRPr="004F4567">
        <w:rPr>
          <w:rFonts w:ascii="Times New Roman" w:eastAsia="Times New Roman" w:hAnsi="Times New Roman" w:cs="Times New Roman"/>
          <w:sz w:val="24"/>
          <w:szCs w:val="24"/>
          <w:lang w:eastAsia="pl-PL"/>
        </w:rPr>
        <w:t xml:space="preserve"> Podpisywanie różnymi rodzajami podpisów np. osobistym i kwalifikowanym może doprowadzić do problemów w weryfikacji plików. </w:t>
      </w:r>
    </w:p>
    <w:p w14:paraId="3233D616" w14:textId="77777777" w:rsidR="004F4567" w:rsidRPr="004F4567" w:rsidRDefault="004F4567" w:rsidP="004F4567">
      <w:pPr>
        <w:numPr>
          <w:ilvl w:val="0"/>
          <w:numId w:val="23"/>
        </w:numPr>
        <w:tabs>
          <w:tab w:val="clear" w:pos="360"/>
          <w:tab w:val="num" w:pos="142"/>
          <w:tab w:val="left" w:pos="426"/>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zaleca, aby Wykonawca z odpowiednim wyprzedzeniem przetestował możliwość prawidłowego wykorzystania wybranej metody podpisania plików oferty.</w:t>
      </w:r>
    </w:p>
    <w:p w14:paraId="09A8E7BB" w14:textId="77777777" w:rsidR="004F4567" w:rsidRPr="004F4567" w:rsidRDefault="004F4567" w:rsidP="004F4567">
      <w:pPr>
        <w:numPr>
          <w:ilvl w:val="0"/>
          <w:numId w:val="23"/>
        </w:numPr>
        <w:tabs>
          <w:tab w:val="num" w:pos="142"/>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Osobą składającą ofertę powinna być osoba kontaktowa podawana w dokumentacji.</w:t>
      </w:r>
    </w:p>
    <w:p w14:paraId="2FCEAD54"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eastAsia="pl-PL"/>
        </w:rPr>
        <w:t xml:space="preserve">Ofertę należy przygotować z należytą starannością dla podmiotu ubiegającego się o udzielenie  zamówienia publicznego i zachowaniem odpowiedniego odstępu czasu do zakończenia  przyjmowania ofert. </w:t>
      </w:r>
      <w:proofErr w:type="spellStart"/>
      <w:r w:rsidRPr="004F4567">
        <w:rPr>
          <w:rFonts w:ascii="Times New Roman" w:eastAsia="Times New Roman" w:hAnsi="Times New Roman" w:cs="Times New Roman"/>
          <w:sz w:val="24"/>
          <w:szCs w:val="24"/>
          <w:lang w:val="en-US" w:eastAsia="pl-PL"/>
        </w:rPr>
        <w:t>Sugerujemy</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złożenie</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oferty</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na</w:t>
      </w:r>
      <w:proofErr w:type="spellEnd"/>
      <w:r w:rsidRPr="004F4567">
        <w:rPr>
          <w:rFonts w:ascii="Times New Roman" w:eastAsia="Times New Roman" w:hAnsi="Times New Roman" w:cs="Times New Roman"/>
          <w:sz w:val="24"/>
          <w:szCs w:val="24"/>
          <w:lang w:val="en-US" w:eastAsia="pl-PL"/>
        </w:rPr>
        <w:t xml:space="preserve"> 24 </w:t>
      </w:r>
      <w:proofErr w:type="spellStart"/>
      <w:r w:rsidRPr="004F4567">
        <w:rPr>
          <w:rFonts w:ascii="Times New Roman" w:eastAsia="Times New Roman" w:hAnsi="Times New Roman" w:cs="Times New Roman"/>
          <w:sz w:val="24"/>
          <w:szCs w:val="24"/>
          <w:lang w:val="en-US" w:eastAsia="pl-PL"/>
        </w:rPr>
        <w:t>godziny</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przed</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terminem</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składania</w:t>
      </w:r>
      <w:proofErr w:type="spellEnd"/>
      <w:r w:rsidRPr="004F4567">
        <w:rPr>
          <w:rFonts w:ascii="Times New Roman" w:eastAsia="Times New Roman" w:hAnsi="Times New Roman" w:cs="Times New Roman"/>
          <w:sz w:val="24"/>
          <w:szCs w:val="24"/>
          <w:lang w:val="en-US" w:eastAsia="pl-PL"/>
        </w:rPr>
        <w:t xml:space="preserve"> </w:t>
      </w:r>
      <w:proofErr w:type="spellStart"/>
      <w:r w:rsidRPr="004F4567">
        <w:rPr>
          <w:rFonts w:ascii="Times New Roman" w:eastAsia="Times New Roman" w:hAnsi="Times New Roman" w:cs="Times New Roman"/>
          <w:sz w:val="24"/>
          <w:szCs w:val="24"/>
          <w:lang w:val="en-US" w:eastAsia="pl-PL"/>
        </w:rPr>
        <w:t>ofert</w:t>
      </w:r>
      <w:proofErr w:type="spellEnd"/>
      <w:r w:rsidRPr="004F4567">
        <w:rPr>
          <w:rFonts w:ascii="Times New Roman" w:eastAsia="Times New Roman" w:hAnsi="Times New Roman" w:cs="Times New Roman"/>
          <w:sz w:val="24"/>
          <w:szCs w:val="24"/>
          <w:lang w:val="en-US" w:eastAsia="pl-PL"/>
        </w:rPr>
        <w:t xml:space="preserve">. </w:t>
      </w:r>
    </w:p>
    <w:p w14:paraId="26DC326E" w14:textId="77777777"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Jeśli Wykonawca pakuje dokumenty np. w plik o rozszerzeniu .zip, zaleca się wcześniejsze podpisanie każdego ze skompresowanych plików. </w:t>
      </w:r>
    </w:p>
    <w:p w14:paraId="6887614D" w14:textId="77777777" w:rsidR="004F4567" w:rsidRPr="004F4567" w:rsidRDefault="004F4567" w:rsidP="004F4567">
      <w:pPr>
        <w:numPr>
          <w:ilvl w:val="0"/>
          <w:numId w:val="23"/>
        </w:numPr>
        <w:tabs>
          <w:tab w:val="clear" w:pos="360"/>
          <w:tab w:val="num" w:pos="142"/>
          <w:tab w:val="left" w:pos="426"/>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Zamawiający zaleca aby </w:t>
      </w:r>
      <w:r w:rsidRPr="004F4567">
        <w:rPr>
          <w:rFonts w:ascii="Times New Roman" w:eastAsia="Times New Roman" w:hAnsi="Times New Roman" w:cs="Times New Roman"/>
          <w:b/>
          <w:bCs/>
          <w:sz w:val="24"/>
          <w:szCs w:val="24"/>
          <w:u w:val="single"/>
          <w:lang w:eastAsia="pl-PL"/>
        </w:rPr>
        <w:t>nie</w:t>
      </w:r>
      <w:r w:rsidRPr="004F4567">
        <w:rPr>
          <w:rFonts w:ascii="Times New Roman" w:eastAsia="Times New Roman" w:hAnsi="Times New Roman" w:cs="Times New Roman"/>
          <w:b/>
          <w:bCs/>
          <w:sz w:val="24"/>
          <w:szCs w:val="24"/>
          <w:lang w:eastAsia="pl-PL"/>
        </w:rPr>
        <w:t xml:space="preserve"> </w:t>
      </w:r>
      <w:r w:rsidRPr="004F4567">
        <w:rPr>
          <w:rFonts w:ascii="Times New Roman" w:eastAsia="Times New Roman" w:hAnsi="Times New Roman" w:cs="Times New Roman"/>
          <w:sz w:val="24"/>
          <w:szCs w:val="24"/>
          <w:lang w:eastAsia="pl-PL"/>
        </w:rPr>
        <w:t>wprowadzać jakichkolwiek zmian w plikach po podpisaniu ich podpisem kwalifikowanym. Może to skutkować naruszeniem integralności plików co równoważne będzie z koniecznością odrzucenia oferty.</w:t>
      </w:r>
    </w:p>
    <w:p w14:paraId="2CACC1C8" w14:textId="77777777" w:rsidR="004F4567" w:rsidRPr="004F4567" w:rsidRDefault="004F4567" w:rsidP="004F4567">
      <w:pPr>
        <w:tabs>
          <w:tab w:val="left" w:pos="426"/>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25.  Szczegółowe informacje o sposobie pozyskania usługi kwalifikowanego podpisu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elektronicznego oraz warunkach jej użycia można znaleźć na stronach internetowych </w:t>
      </w:r>
      <w:r w:rsidRPr="004F4567">
        <w:rPr>
          <w:rFonts w:ascii="Times New Roman" w:eastAsia="Times New Roman" w:hAnsi="Times New Roman" w:cs="Times New Roman"/>
          <w:color w:val="000000"/>
          <w:sz w:val="24"/>
          <w:szCs w:val="24"/>
          <w:lang w:eastAsia="pl-PL"/>
        </w:rPr>
        <w:tab/>
        <w:t xml:space="preserve">kwalifikowanych dostawców usług zaufania, których lista znajduje się pod adresem </w:t>
      </w:r>
      <w:r w:rsidRPr="004F4567">
        <w:rPr>
          <w:rFonts w:ascii="Times New Roman" w:eastAsia="Times New Roman" w:hAnsi="Times New Roman" w:cs="Times New Roman"/>
          <w:color w:val="000000"/>
          <w:sz w:val="24"/>
          <w:szCs w:val="24"/>
          <w:lang w:eastAsia="pl-PL"/>
        </w:rPr>
        <w:tab/>
        <w:t xml:space="preserve">internetowym: </w:t>
      </w:r>
      <w:r w:rsidRPr="004F4567">
        <w:rPr>
          <w:rFonts w:ascii="Times New Roman" w:eastAsia="Times New Roman" w:hAnsi="Times New Roman" w:cs="Times New Roman"/>
          <w:color w:val="000000"/>
          <w:sz w:val="24"/>
          <w:szCs w:val="24"/>
          <w:lang w:eastAsia="pl-PL"/>
        </w:rPr>
        <w:tab/>
        <w:t xml:space="preserve">http://www.nccert.pl/kontakt.htm </w:t>
      </w:r>
    </w:p>
    <w:p w14:paraId="7A92E454" w14:textId="77777777" w:rsidR="004F4567" w:rsidRPr="004F4567" w:rsidRDefault="004F4567" w:rsidP="004F4567">
      <w:pPr>
        <w:tabs>
          <w:tab w:val="left" w:pos="284"/>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26.  Szczegółowe informacje o sposobie pozyskania usługi profilu zaufanego można znaleźć pod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adresem internetowym: </w:t>
      </w:r>
    </w:p>
    <w:p w14:paraId="704E6013" w14:textId="77777777" w:rsidR="004F4567" w:rsidRPr="004F4567" w:rsidRDefault="004F4567" w:rsidP="004F4567">
      <w:pPr>
        <w:tabs>
          <w:tab w:val="left" w:pos="284"/>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https://www.gov.pl/web/gov/zaloz-profil-zaufany </w:t>
      </w:r>
    </w:p>
    <w:p w14:paraId="09C8B8F5" w14:textId="77777777" w:rsidR="004F4567" w:rsidRPr="004F4567" w:rsidRDefault="004F4567" w:rsidP="004F4567">
      <w:pPr>
        <w:tabs>
          <w:tab w:val="left" w:pos="142"/>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27.  Szczegółowe informacje o sposobie pozyskania podpisu osobistego można znaleźć pod adresem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internetowym: </w:t>
      </w:r>
    </w:p>
    <w:p w14:paraId="746C52D0" w14:textId="77777777" w:rsidR="004F4567" w:rsidRPr="004F4567" w:rsidRDefault="004F4567" w:rsidP="004F4567">
      <w:pPr>
        <w:tabs>
          <w:tab w:val="left" w:pos="142"/>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hyperlink r:id="rId23" w:history="1">
        <w:r w:rsidRPr="004F4567">
          <w:rPr>
            <w:rFonts w:ascii="Times New Roman" w:eastAsia="Times New Roman" w:hAnsi="Times New Roman" w:cs="Times New Roman"/>
            <w:sz w:val="24"/>
            <w:szCs w:val="24"/>
            <w:lang w:eastAsia="pl-PL"/>
          </w:rPr>
          <w:t>https://www.gov.pl/web/e-dowod/podpis-osobisty</w:t>
        </w:r>
      </w:hyperlink>
      <w:r w:rsidRPr="004F4567">
        <w:rPr>
          <w:rFonts w:ascii="Times New Roman" w:eastAsia="Times New Roman" w:hAnsi="Times New Roman" w:cs="Times New Roman"/>
          <w:sz w:val="24"/>
          <w:szCs w:val="24"/>
          <w:lang w:eastAsia="pl-PL"/>
        </w:rPr>
        <w:t xml:space="preserve"> </w:t>
      </w:r>
    </w:p>
    <w:p w14:paraId="7AB1DE29" w14:textId="77777777" w:rsidR="004F4567" w:rsidRPr="004F4567" w:rsidRDefault="004F4567" w:rsidP="004F4567">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14A4BA9E"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 - Wspólne ubieganie się o udzielenie zamówienia</w:t>
      </w:r>
    </w:p>
    <w:p w14:paraId="0E97EC49" w14:textId="77777777" w:rsidR="004F4567" w:rsidRPr="004F4567" w:rsidRDefault="004F4567" w:rsidP="004F4567">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14:paraId="7550586D" w14:textId="77777777"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1.  Wykonawcy wspólnie ubiegający się o udzielenie zamówienia ustanawiają pełnomocnika do </w:t>
      </w:r>
      <w:r w:rsidRPr="004F4567">
        <w:rPr>
          <w:rFonts w:ascii="Times New Roman" w:eastAsia="Times New Roman" w:hAnsi="Times New Roman" w:cs="Times New Roman"/>
          <w:color w:val="000000"/>
          <w:sz w:val="24"/>
          <w:szCs w:val="24"/>
          <w:lang w:eastAsia="pl-PL"/>
        </w:rPr>
        <w:tab/>
        <w:t xml:space="preserve">reprezentowania ich w postępowaniu albo do reprezentowania ich w postępowaniu i </w:t>
      </w:r>
      <w:r w:rsidRPr="004F4567">
        <w:rPr>
          <w:rFonts w:ascii="Times New Roman" w:eastAsia="Times New Roman" w:hAnsi="Times New Roman" w:cs="Times New Roman"/>
          <w:color w:val="000000"/>
          <w:sz w:val="24"/>
          <w:szCs w:val="24"/>
          <w:lang w:eastAsia="pl-PL"/>
        </w:rPr>
        <w:tab/>
        <w:t xml:space="preserve">zawarcia </w:t>
      </w:r>
      <w:r w:rsidRPr="004F4567">
        <w:rPr>
          <w:rFonts w:ascii="Times New Roman" w:eastAsia="Times New Roman" w:hAnsi="Times New Roman" w:cs="Times New Roman"/>
          <w:color w:val="000000"/>
          <w:sz w:val="24"/>
          <w:szCs w:val="24"/>
          <w:lang w:eastAsia="pl-PL"/>
        </w:rPr>
        <w:tab/>
        <w:t xml:space="preserve">umowy. </w:t>
      </w:r>
    </w:p>
    <w:p w14:paraId="265D385F" w14:textId="77777777" w:rsidR="004F4567" w:rsidRPr="004F4567" w:rsidRDefault="004F4567" w:rsidP="004F4567">
      <w:pPr>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Pełnomocnictwo, o którym mowa w ust. 1 </w:t>
      </w:r>
      <w:r w:rsidRPr="004F4567">
        <w:rPr>
          <w:rFonts w:ascii="Times New Roman" w:eastAsia="Times New Roman" w:hAnsi="Times New Roman" w:cs="Times New Roman"/>
          <w:b/>
          <w:color w:val="000000"/>
          <w:sz w:val="24"/>
          <w:szCs w:val="24"/>
          <w:lang w:eastAsia="pl-PL"/>
        </w:rPr>
        <w:t>należy dołączyć do oferty.</w:t>
      </w:r>
      <w:r w:rsidRPr="004F4567">
        <w:rPr>
          <w:rFonts w:ascii="Times New Roman" w:eastAsia="Times New Roman" w:hAnsi="Times New Roman" w:cs="Times New Roman"/>
          <w:color w:val="000000"/>
          <w:sz w:val="24"/>
          <w:szCs w:val="24"/>
          <w:lang w:eastAsia="pl-PL"/>
        </w:rPr>
        <w:t xml:space="preserve"> </w:t>
      </w:r>
    </w:p>
    <w:p w14:paraId="61486834" w14:textId="77777777" w:rsidR="004F4567" w:rsidRPr="004F4567" w:rsidRDefault="004F4567" w:rsidP="004F4567">
      <w:pPr>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Wszelką korespondencję w postępowaniu zamawiający kieruje do pełnomocnika. </w:t>
      </w:r>
    </w:p>
    <w:p w14:paraId="31D28EF9" w14:textId="77777777"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4.  Wspólnicy spółki cywilnej są wykonawcami wspólnie ubiegającymi się o udzielenie </w:t>
      </w:r>
      <w:r w:rsidRPr="004F4567">
        <w:rPr>
          <w:rFonts w:ascii="Times New Roman" w:eastAsia="Times New Roman" w:hAnsi="Times New Roman" w:cs="Times New Roman"/>
          <w:color w:val="000000"/>
          <w:sz w:val="24"/>
          <w:szCs w:val="24"/>
          <w:lang w:eastAsia="pl-PL"/>
        </w:rPr>
        <w:tab/>
        <w:t xml:space="preserve">zamówienia     </w:t>
      </w:r>
      <w:r w:rsidRPr="004F4567">
        <w:rPr>
          <w:rFonts w:ascii="Times New Roman" w:eastAsia="Times New Roman" w:hAnsi="Times New Roman" w:cs="Times New Roman"/>
          <w:color w:val="000000"/>
          <w:sz w:val="24"/>
          <w:szCs w:val="24"/>
          <w:lang w:eastAsia="pl-PL"/>
        </w:rPr>
        <w:tab/>
        <w:t xml:space="preserve">i mają do nich zastosowanie zasady określone w ust. 1 – 3. </w:t>
      </w:r>
    </w:p>
    <w:p w14:paraId="75C3B880" w14:textId="77777777"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5.</w:t>
      </w:r>
      <w:r w:rsidRPr="004F4567">
        <w:rPr>
          <w:rFonts w:ascii="Times New Roman" w:eastAsia="Times New Roman" w:hAnsi="Times New Roman" w:cs="Times New Roman"/>
          <w:color w:val="000000"/>
          <w:sz w:val="24"/>
          <w:szCs w:val="24"/>
          <w:lang w:eastAsia="pl-PL"/>
        </w:rPr>
        <w:tab/>
        <w:t xml:space="preserve"> Przed zawarciem umowy wykonawcy wspólnie ubiegający się o udzielenie zamówienia będą </w:t>
      </w:r>
      <w:r w:rsidRPr="004F4567">
        <w:rPr>
          <w:rFonts w:ascii="Times New Roman" w:eastAsia="Times New Roman" w:hAnsi="Times New Roman" w:cs="Times New Roman"/>
          <w:color w:val="000000"/>
          <w:sz w:val="24"/>
          <w:szCs w:val="24"/>
          <w:lang w:eastAsia="pl-PL"/>
        </w:rPr>
        <w:tab/>
        <w:t xml:space="preserve">mieli obowiązek przedstawić zamawiającemu kopię umowy regulującej współpracę tych </w:t>
      </w:r>
      <w:r w:rsidRPr="004F4567">
        <w:rPr>
          <w:rFonts w:ascii="Times New Roman" w:eastAsia="Times New Roman" w:hAnsi="Times New Roman" w:cs="Times New Roman"/>
          <w:color w:val="000000"/>
          <w:sz w:val="24"/>
          <w:szCs w:val="24"/>
          <w:lang w:eastAsia="pl-PL"/>
        </w:rPr>
        <w:tab/>
        <w:t xml:space="preserve">wykonawców, zawierającą, co najmniej: </w:t>
      </w:r>
    </w:p>
    <w:p w14:paraId="708A02BA" w14:textId="77777777" w:rsidR="004F4567" w:rsidRPr="004F4567" w:rsidRDefault="004F4567" w:rsidP="004F4567">
      <w:pPr>
        <w:tabs>
          <w:tab w:val="left" w:pos="284"/>
          <w:tab w:val="left" w:pos="567"/>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1) zobowiązanie do realizacji wspólnego przedsięwzięcia gospodarczego obejmującego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swoim zakresem realizację przedmiotu zamówienia, </w:t>
      </w:r>
    </w:p>
    <w:p w14:paraId="7997A010"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2) określenie zakresu działania poszczególnych stron umowy, </w:t>
      </w:r>
    </w:p>
    <w:p w14:paraId="48E487D0" w14:textId="77777777"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3) czas obowiązywania umowy, który nie może być krótszy, niż okres obejmujący realizację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zamówienia. </w:t>
      </w:r>
    </w:p>
    <w:p w14:paraId="023B161A" w14:textId="77777777"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14:paraId="2FCB8743"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 – Poleganie na zasobach innych podmiotów</w:t>
      </w:r>
    </w:p>
    <w:p w14:paraId="2E10E870" w14:textId="77777777"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14:paraId="59B1EC06"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Wykonawca może w celu potwierdzenia spełniania warunków udziału w polegać na zdolnościach technicznych lub zawodowych podmiotów udostępniających zasoby, niezależnie od charakteru prawnego łączących go z nimi stosunków prawnych.</w:t>
      </w:r>
    </w:p>
    <w:p w14:paraId="19B88C22"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 odniesieniu do warunków dotyczących doświadczenia, wykonawcy mogą polegać na zdolnościach podmiotów udostępniających zasoby, jeśli podmioty te wykonają świadczenie, do realizacji którego te zdolności są wymagane.</w:t>
      </w:r>
    </w:p>
    <w:p w14:paraId="57E4A1AF"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 xml:space="preserve">Wykonawca, który polega na zdolnościach lub sytuacji podmiotów udostępniających zasoby, składa,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 Wzór oświadczenia stanowi </w:t>
      </w:r>
      <w:r w:rsidRPr="004F4567">
        <w:rPr>
          <w:rFonts w:ascii="Times New Roman" w:eastAsia="Times New Roman" w:hAnsi="Times New Roman" w:cs="Times New Roman"/>
          <w:bCs/>
          <w:sz w:val="24"/>
          <w:szCs w:val="24"/>
          <w:lang w:eastAsia="pl-PL"/>
        </w:rPr>
        <w:t>załącznik nr 4 do SWZ.</w:t>
      </w:r>
    </w:p>
    <w:p w14:paraId="791B8C4A"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4.</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Zamawiający ocenia, czy udostępniane wykonawcy przez podmioty udostępniające zasoby zdolności techniczne lub zawodowe, pozwalają na wykazanie przez wykonawcę spełniania warunków udziału w postępowaniu, a także bada, czy nie zachodzą wobec tego podmiotu podstawy wykluczenia, które zostały przewidziane względem wykonawcy.</w:t>
      </w:r>
    </w:p>
    <w:p w14:paraId="30E1EB4B"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Jeżeli zdolności techniczne lub zawodowe podmiotu udostępniającego zasoby nie potwierdzają spełniania przez wykonawcę warunków udziału w postępowaniu lub zachodzą wobec tego podmiotu podstawy wykluczenia, zamawiający żąda, aby wykonawca w terminie określonym przez zamawiającego zastąpił ten podmiot innym podmiotem lub podmiotami albo wykazał, że samodzielnie spełnia warunki udziału w postępowaniu.</w:t>
      </w:r>
    </w:p>
    <w:p w14:paraId="660C7230"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6.</w:t>
      </w:r>
      <w:r w:rsidRPr="004F4567">
        <w:rPr>
          <w:rFonts w:ascii="Times New Roman" w:eastAsia="Times New Roman" w:hAnsi="Times New Roman" w:cs="Times New Roman"/>
          <w:b/>
          <w:sz w:val="24"/>
          <w:szCs w:val="24"/>
          <w:lang w:eastAsia="pl-PL"/>
        </w:rPr>
        <w:tab/>
        <w:t xml:space="preserve">UWAGA: </w:t>
      </w:r>
      <w:r w:rsidRPr="004F4567">
        <w:rPr>
          <w:rFonts w:ascii="Times New Roman" w:eastAsia="Times New Roman" w:hAnsi="Times New Roman" w:cs="Times New Roman"/>
          <w:sz w:val="24"/>
          <w:szCs w:val="24"/>
          <w:lang w:eastAsia="pl-PL"/>
        </w:rPr>
        <w:t>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14:paraId="06858265"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7.</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Wykonawca, w przypadku polegania na zdolnościach lub sytuacji podmiotów udostępniających zasoby, przedstawia, wraz z oświadczeniem, o którym mowa w Rozdziale XII ust. 1 pkt 4 SWZ, także oświadczenie podmiotu udostępniającego zasoby, potwierdzające brak podstaw wykluczenia tego podmiotu oraz odpowiednio spełnianie warunków udziału w postępowaniu, w zakresie, w jakim wykonawca powołuje się na jego zasoby, zgodnie z katalogiem dokumentów określonych w Rozdziale XII SWZ.</w:t>
      </w:r>
    </w:p>
    <w:p w14:paraId="4AE7FFD5"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p>
    <w:p w14:paraId="414E6F7C" w14:textId="77777777"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VII - Podwykonawstwo</w:t>
      </w:r>
    </w:p>
    <w:p w14:paraId="7917D178" w14:textId="77777777" w:rsidR="004F4567" w:rsidRPr="004F4567" w:rsidRDefault="004F4567" w:rsidP="004F4567">
      <w:pPr>
        <w:spacing w:before="240"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 xml:space="preserve">Wykonawca może powierzyć wykonanie części zamówienia podwykonawcy (podwykonawcom). </w:t>
      </w:r>
    </w:p>
    <w:p w14:paraId="21CBD83D"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Zamawiający nie zastrzega obowiązku osobistego wykonania przez Wykonawcę kluczowych części zamówienia.</w:t>
      </w:r>
    </w:p>
    <w:p w14:paraId="24336884"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Zamawiający wymaga, aby w przypadku powierzenia części zamówienia podwykonawcom, Wykonawca wskazał w ofercie części zamówienia, których wykonanie zamierza powierzyć podwykonawcom oraz podał (o ile są mu wiadome na tym etapie) nazwy (firmy) tych podwykonawców – załącznik nr 1 do SWZ</w:t>
      </w:r>
    </w:p>
    <w:p w14:paraId="633D46F3" w14:textId="77777777" w:rsidR="004F4567" w:rsidRPr="004F4567" w:rsidRDefault="004F4567" w:rsidP="004F4567">
      <w:pPr>
        <w:spacing w:after="0" w:line="240" w:lineRule="auto"/>
        <w:ind w:left="426" w:hanging="426"/>
        <w:jc w:val="both"/>
        <w:rPr>
          <w:rFonts w:ascii="Times New Roman" w:eastAsia="Times New Roman" w:hAnsi="Times New Roman" w:cs="Times New Roman"/>
          <w:color w:val="FF0000"/>
          <w:sz w:val="24"/>
          <w:szCs w:val="24"/>
          <w:lang w:eastAsia="pl-PL"/>
        </w:rPr>
      </w:pPr>
    </w:p>
    <w:p w14:paraId="40D7BE8E" w14:textId="77777777"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VIII– Wizja lokalna</w:t>
      </w:r>
    </w:p>
    <w:p w14:paraId="2FB6251A" w14:textId="77777777"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14:paraId="79BA3647"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0"/>
          <w:lang w:eastAsia="pl-PL"/>
        </w:rPr>
      </w:pPr>
      <w:r w:rsidRPr="004F4567">
        <w:rPr>
          <w:rFonts w:ascii="Times New Roman" w:eastAsia="Times New Roman" w:hAnsi="Times New Roman" w:cs="Times New Roman"/>
          <w:sz w:val="24"/>
          <w:szCs w:val="20"/>
          <w:lang w:eastAsia="pl-PL"/>
        </w:rPr>
        <w:t xml:space="preserve">1. Zamawiający nie przewiduje obowiązku odbycia przez Wykonawcę wizji lokalnej oraz </w:t>
      </w:r>
      <w:r w:rsidRPr="004F4567">
        <w:rPr>
          <w:rFonts w:ascii="Times New Roman" w:eastAsia="Times New Roman" w:hAnsi="Times New Roman" w:cs="Times New Roman"/>
          <w:sz w:val="24"/>
          <w:szCs w:val="20"/>
          <w:lang w:eastAsia="pl-PL"/>
        </w:rPr>
        <w:tab/>
        <w:t xml:space="preserve">sprawdzenia przez Wykonawcę dokumentów niezbędnych do realizacji zamówienia dostępnych </w:t>
      </w:r>
      <w:r w:rsidRPr="004F4567">
        <w:rPr>
          <w:rFonts w:ascii="Times New Roman" w:eastAsia="Times New Roman" w:hAnsi="Times New Roman" w:cs="Times New Roman"/>
          <w:sz w:val="24"/>
          <w:szCs w:val="20"/>
          <w:lang w:eastAsia="pl-PL"/>
        </w:rPr>
        <w:tab/>
        <w:t>na miejscu u zamawiającego.</w:t>
      </w:r>
    </w:p>
    <w:p w14:paraId="77C127D8" w14:textId="77777777" w:rsidR="004F4567" w:rsidRPr="004F4567" w:rsidRDefault="004F4567" w:rsidP="004F4567">
      <w:pPr>
        <w:tabs>
          <w:tab w:val="left" w:pos="0"/>
          <w:tab w:val="left" w:pos="426"/>
        </w:tabs>
        <w:autoSpaceDE w:val="0"/>
        <w:autoSpaceDN w:val="0"/>
        <w:adjustRightInd w:val="0"/>
        <w:spacing w:after="0" w:line="240" w:lineRule="auto"/>
        <w:ind w:left="284" w:hanging="284"/>
        <w:jc w:val="both"/>
        <w:rPr>
          <w:rFonts w:ascii="Times New Roman" w:eastAsia="Times New Roman" w:hAnsi="Times New Roman" w:cs="Times New Roman"/>
          <w:sz w:val="24"/>
          <w:szCs w:val="24"/>
          <w:lang w:eastAsia="pl-PL"/>
        </w:rPr>
      </w:pPr>
    </w:p>
    <w:p w14:paraId="48227298" w14:textId="77777777"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IX - Podstawy wykluczenia</w:t>
      </w:r>
    </w:p>
    <w:p w14:paraId="6C930510" w14:textId="77777777" w:rsidR="004F4567" w:rsidRPr="004F4567" w:rsidRDefault="004F4567" w:rsidP="004F4567">
      <w:pPr>
        <w:spacing w:after="0" w:line="240" w:lineRule="auto"/>
        <w:ind w:left="426"/>
        <w:jc w:val="both"/>
        <w:rPr>
          <w:rFonts w:ascii="Times New Roman" w:eastAsia="Times New Roman" w:hAnsi="Times New Roman" w:cs="Times New Roman"/>
          <w:b/>
          <w:sz w:val="24"/>
          <w:szCs w:val="24"/>
          <w:lang w:eastAsia="pl-PL"/>
        </w:rPr>
      </w:pPr>
    </w:p>
    <w:p w14:paraId="5F361A77"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b/>
          <w:sz w:val="24"/>
          <w:szCs w:val="24"/>
          <w:lang w:eastAsia="pl-PL"/>
        </w:rPr>
        <w:t xml:space="preserve"> </w:t>
      </w:r>
      <w:r w:rsidRPr="004F4567">
        <w:rPr>
          <w:rFonts w:ascii="Times New Roman" w:eastAsia="Times New Roman" w:hAnsi="Times New Roman" w:cs="Times New Roman"/>
          <w:sz w:val="24"/>
          <w:szCs w:val="24"/>
          <w:lang w:eastAsia="pl-PL"/>
        </w:rPr>
        <w:t xml:space="preserve">Z postępowania o udzielenie zamówienia wyklucza się Wykonawców, w stosunku do których   </w:t>
      </w:r>
      <w:r w:rsidRPr="004F4567">
        <w:rPr>
          <w:rFonts w:ascii="Times New Roman" w:eastAsia="Times New Roman" w:hAnsi="Times New Roman" w:cs="Times New Roman"/>
          <w:sz w:val="24"/>
          <w:szCs w:val="24"/>
          <w:lang w:eastAsia="pl-PL"/>
        </w:rPr>
        <w:tab/>
        <w:t>zachodzi którakolwiek z okoliczności wskazanych:</w:t>
      </w:r>
    </w:p>
    <w:p w14:paraId="39A2378C" w14:textId="77777777" w:rsidR="004F4567" w:rsidRPr="004F4567" w:rsidRDefault="004F4567" w:rsidP="004F4567">
      <w:pPr>
        <w:numPr>
          <w:ilvl w:val="0"/>
          <w:numId w:val="10"/>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w art.108 ust. 1 </w:t>
      </w:r>
      <w:proofErr w:type="spellStart"/>
      <w:r w:rsidRPr="004F4567">
        <w:rPr>
          <w:rFonts w:ascii="Times New Roman" w:eastAsia="Times New Roman" w:hAnsi="Times New Roman" w:cs="Times New Roman"/>
          <w:sz w:val="24"/>
          <w:szCs w:val="24"/>
          <w:lang w:eastAsia="pl-PL"/>
        </w:rPr>
        <w:t>Pzp</w:t>
      </w:r>
      <w:proofErr w:type="spellEnd"/>
    </w:p>
    <w:p w14:paraId="1F39DA6A" w14:textId="77777777" w:rsidR="004F4567" w:rsidRPr="004F4567" w:rsidRDefault="004F4567" w:rsidP="004F4567">
      <w:pPr>
        <w:numPr>
          <w:ilvl w:val="0"/>
          <w:numId w:val="10"/>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w art. 109 ust. 1 pkt 4, 5, 7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xml:space="preserve"> tj.:</w:t>
      </w:r>
    </w:p>
    <w:p w14:paraId="097CE536" w14:textId="77777777"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w:t>
      </w:r>
    </w:p>
    <w:p w14:paraId="1771EDC9" w14:textId="77777777"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który w sposób zawiniony poważnie naruszył obowiązki zawodowe, co podważa jego uczciwość, w szczególności gdy Wykonawca w wyniku zamierzonego działania lub rażącego niedbalstwa nie wykonał lub nienależycie wykonał zamówienie, co zamawiający jest w stanie wykazać za pomocą stosownych dowodów,</w:t>
      </w:r>
    </w:p>
    <w:p w14:paraId="08BBEF18" w14:textId="77777777"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który z przyczyn leżących po stronie Wykonawcy, w znacznym stopniu lub zakresie nie wykonał lub nienależycie wykonał albo długotrwale wykonał istotne zobowiązania wynikające z wcześniejszej umowy w sprawie zamówienia publicznego, co doprowadziło do wypowiedzenia lub odstąpienia od umowy, odszkodowania, wykonania zastępczego.</w:t>
      </w:r>
    </w:p>
    <w:p w14:paraId="2CD0329A"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2. Wykluczenie Wykonawcy następuje zgodnie z art. 111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w:t>
      </w:r>
    </w:p>
    <w:p w14:paraId="4A321157"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p>
    <w:p w14:paraId="7DD016CF"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 – Warunki udziału w postępowaniu</w:t>
      </w:r>
    </w:p>
    <w:p w14:paraId="33080C18" w14:textId="77777777" w:rsidR="004F4567" w:rsidRPr="004F4567" w:rsidRDefault="004F4567" w:rsidP="004F4567">
      <w:pPr>
        <w:spacing w:after="0" w:line="240" w:lineRule="auto"/>
        <w:rPr>
          <w:rFonts w:ascii="Times New Roman" w:eastAsia="Times New Roman" w:hAnsi="Times New Roman" w:cs="Times New Roman"/>
          <w:sz w:val="20"/>
          <w:szCs w:val="20"/>
          <w:lang w:eastAsia="pl-PL"/>
        </w:rPr>
      </w:pPr>
    </w:p>
    <w:p w14:paraId="56C4C929" w14:textId="77777777" w:rsidR="004F4567" w:rsidRPr="004F4567" w:rsidRDefault="004F4567" w:rsidP="004F4567">
      <w:pPr>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O udzielenie zamówienia mogą ubiegać się Wykonawcy, którzy nie podlegają wykluczeniu na</w:t>
      </w:r>
    </w:p>
    <w:p w14:paraId="56661EEE"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t>zasadach określonych w Rozdziale IX SWZ, oraz spełniają określone przez Zamawiającego</w:t>
      </w:r>
    </w:p>
    <w:p w14:paraId="26BD8606"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t>warunki udziału w postępowaniu.</w:t>
      </w:r>
    </w:p>
    <w:p w14:paraId="4FCB6DCB" w14:textId="77777777" w:rsidR="004F4567" w:rsidRPr="004F4567" w:rsidRDefault="004F4567" w:rsidP="004F4567">
      <w:pPr>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 O udzielenie zamówienia mogą ubiegać się Wykonawcy, którzy spełniają warunki dotyczące:</w:t>
      </w:r>
    </w:p>
    <w:p w14:paraId="4A3FE7E0"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1) </w:t>
      </w:r>
      <w:r w:rsidRPr="004F4567">
        <w:rPr>
          <w:rFonts w:ascii="Times New Roman" w:eastAsia="Times New Roman" w:hAnsi="Times New Roman" w:cs="Times New Roman"/>
          <w:b/>
          <w:bCs/>
          <w:sz w:val="24"/>
          <w:szCs w:val="24"/>
          <w:lang w:eastAsia="pl-PL"/>
        </w:rPr>
        <w:t>zdolności do występowania w obrocie gospodarczym:</w:t>
      </w:r>
    </w:p>
    <w:p w14:paraId="10AF6221" w14:textId="77777777"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Zamawiający nie stawia warunku w powyższym zakresie.</w:t>
      </w:r>
    </w:p>
    <w:p w14:paraId="33545917"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2) </w:t>
      </w:r>
      <w:r w:rsidRPr="004F4567">
        <w:rPr>
          <w:rFonts w:ascii="Times New Roman" w:eastAsia="Times New Roman" w:hAnsi="Times New Roman" w:cs="Times New Roman"/>
          <w:b/>
          <w:bCs/>
          <w:sz w:val="24"/>
          <w:szCs w:val="24"/>
          <w:lang w:eastAsia="pl-PL"/>
        </w:rPr>
        <w:t>uprawnień do prowadzenia określonej działalności gospodarczej lub zawodowej, o ile</w:t>
      </w:r>
    </w:p>
    <w:p w14:paraId="45EA9DAC" w14:textId="77777777"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ab/>
      </w:r>
      <w:r w:rsidRPr="004F4567">
        <w:rPr>
          <w:rFonts w:ascii="Times New Roman" w:eastAsia="Times New Roman" w:hAnsi="Times New Roman" w:cs="Times New Roman"/>
          <w:b/>
          <w:bCs/>
          <w:sz w:val="24"/>
          <w:szCs w:val="24"/>
          <w:lang w:eastAsia="pl-PL"/>
        </w:rPr>
        <w:tab/>
        <w:t>wynika to z odrębnych przepisów:</w:t>
      </w:r>
    </w:p>
    <w:p w14:paraId="5D2C7F8F" w14:textId="0F8AD68C" w:rsidR="004F4567" w:rsidRPr="004F4567" w:rsidRDefault="004F4567" w:rsidP="0026799B">
      <w:pPr>
        <w:tabs>
          <w:tab w:val="left" w:pos="284"/>
          <w:tab w:val="left" w:pos="567"/>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00A06EBE">
        <w:rPr>
          <w:rFonts w:ascii="Times New Roman" w:eastAsia="Times New Roman" w:hAnsi="Times New Roman" w:cs="Times New Roman"/>
          <w:sz w:val="24"/>
          <w:szCs w:val="24"/>
          <w:lang w:eastAsia="pl-PL"/>
        </w:rPr>
        <w:t xml:space="preserve">    </w:t>
      </w:r>
      <w:r w:rsidR="0026799B" w:rsidRPr="004F4567">
        <w:rPr>
          <w:rFonts w:ascii="Times New Roman" w:eastAsia="Times New Roman" w:hAnsi="Times New Roman" w:cs="Times New Roman"/>
          <w:sz w:val="24"/>
          <w:szCs w:val="24"/>
          <w:lang w:eastAsia="pl-PL"/>
        </w:rPr>
        <w:t>Zamawiający nie stawia warunku w powyższym zakresie.</w:t>
      </w:r>
    </w:p>
    <w:p w14:paraId="54596553" w14:textId="10A08423" w:rsidR="004F4567" w:rsidRPr="00801B3A" w:rsidRDefault="004F4567" w:rsidP="00801B3A">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3) </w:t>
      </w:r>
      <w:r w:rsidRPr="004F4567">
        <w:rPr>
          <w:rFonts w:ascii="Times New Roman" w:eastAsia="Times New Roman" w:hAnsi="Times New Roman" w:cs="Times New Roman"/>
          <w:b/>
          <w:bCs/>
          <w:sz w:val="24"/>
          <w:szCs w:val="24"/>
          <w:lang w:eastAsia="pl-PL"/>
        </w:rPr>
        <w:t>sytuacji ekonomicznej lub finansowej:</w:t>
      </w:r>
    </w:p>
    <w:p w14:paraId="0490FBBF" w14:textId="7177DF0A" w:rsidR="004F4567" w:rsidRPr="00D8683D" w:rsidRDefault="00D8683D" w:rsidP="00D8683D">
      <w:pPr>
        <w:tabs>
          <w:tab w:val="left" w:pos="1134"/>
        </w:tabs>
        <w:spacing w:after="0"/>
        <w:jc w:val="both"/>
        <w:rPr>
          <w:rFonts w:ascii="Times New Roman" w:hAnsi="Times New Roman" w:cs="Times New Roman"/>
          <w:strike/>
          <w:sz w:val="24"/>
          <w:szCs w:val="24"/>
        </w:rPr>
      </w:pPr>
      <w:r>
        <w:rPr>
          <w:rFonts w:ascii="Times New Roman" w:hAnsi="Times New Roman" w:cs="Times New Roman"/>
          <w:sz w:val="24"/>
          <w:szCs w:val="24"/>
        </w:rPr>
        <w:t xml:space="preserve">         </w:t>
      </w:r>
      <w:r w:rsidRPr="004F4567">
        <w:rPr>
          <w:rFonts w:ascii="Times New Roman" w:eastAsia="Times New Roman" w:hAnsi="Times New Roman" w:cs="Times New Roman"/>
          <w:sz w:val="24"/>
          <w:szCs w:val="24"/>
          <w:lang w:eastAsia="pl-PL"/>
        </w:rPr>
        <w:t>Zamawiający nie stawia warunku w powyższym zakresie.</w:t>
      </w:r>
    </w:p>
    <w:p w14:paraId="491672A7" w14:textId="77777777"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4) </w:t>
      </w:r>
      <w:r w:rsidRPr="004F4567">
        <w:rPr>
          <w:rFonts w:ascii="Times New Roman" w:eastAsia="Times New Roman" w:hAnsi="Times New Roman" w:cs="Times New Roman"/>
          <w:b/>
          <w:bCs/>
          <w:sz w:val="24"/>
          <w:szCs w:val="24"/>
          <w:lang w:eastAsia="pl-PL"/>
        </w:rPr>
        <w:t>zdolności technicznej lub zawodowej:</w:t>
      </w:r>
    </w:p>
    <w:p w14:paraId="7D394735" w14:textId="77777777" w:rsidR="004F4567" w:rsidRPr="004F4567" w:rsidRDefault="004F4567" w:rsidP="004F4567">
      <w:pPr>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Wykonawca spełni warunek, jeżeli wykaże, że:</w:t>
      </w:r>
    </w:p>
    <w:p w14:paraId="20B5D3E8" w14:textId="10797793" w:rsidR="004F4567" w:rsidRPr="00C801C4" w:rsidRDefault="004F4567" w:rsidP="00C801C4">
      <w:pPr>
        <w:tabs>
          <w:tab w:val="left" w:pos="1276"/>
        </w:tabs>
        <w:ind w:left="1134" w:hanging="283"/>
        <w:jc w:val="both"/>
        <w:rPr>
          <w:rFonts w:ascii="Times New Roman" w:hAnsi="Times New Roman" w:cs="Times New Roman"/>
          <w:sz w:val="24"/>
          <w:szCs w:val="24"/>
        </w:rPr>
      </w:pPr>
      <w:r w:rsidRPr="004F4567">
        <w:rPr>
          <w:sz w:val="24"/>
          <w:szCs w:val="24"/>
        </w:rPr>
        <w:t>a)</w:t>
      </w:r>
      <w:r w:rsidRPr="004F4567">
        <w:rPr>
          <w:rFonts w:ascii="Times New Roman" w:hAnsi="Times New Roman" w:cs="Times New Roman"/>
          <w:sz w:val="24"/>
          <w:szCs w:val="24"/>
        </w:rPr>
        <w:tab/>
        <w:t xml:space="preserve">wykonał należycie w okresie ostatnich trzech lat przed upływem terminu składania ofert, a jeżeli okres prowadzenia działalności jest krótszy – w tym okresie, minimum  jedną </w:t>
      </w:r>
      <w:r w:rsidR="007D214A">
        <w:rPr>
          <w:rFonts w:ascii="Times New Roman" w:hAnsi="Times New Roman" w:cs="Times New Roman"/>
          <w:sz w:val="24"/>
          <w:szCs w:val="24"/>
        </w:rPr>
        <w:t>dostawę</w:t>
      </w:r>
      <w:r w:rsidRPr="004F4567">
        <w:rPr>
          <w:rFonts w:ascii="Times New Roman" w:hAnsi="Times New Roman" w:cs="Times New Roman"/>
          <w:sz w:val="24"/>
          <w:szCs w:val="24"/>
        </w:rPr>
        <w:t xml:space="preserve">, polegające na dostawie </w:t>
      </w:r>
      <w:r w:rsidR="007D214A">
        <w:rPr>
          <w:rFonts w:ascii="Times New Roman" w:hAnsi="Times New Roman" w:cs="Times New Roman"/>
          <w:sz w:val="24"/>
          <w:szCs w:val="24"/>
        </w:rPr>
        <w:t>samochodu specjalistycznego.</w:t>
      </w:r>
    </w:p>
    <w:p w14:paraId="7A8F36F5"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 – Oświadczenia i dokumenty, jakie zobowiązani są dostarczyć Wykonawcy w celu potwierdzenia spełniania warunków udziału w postępowaniu oraz wykazania braku podstaw wykluczenia (Podmiotowe Środki Dowodowe)</w:t>
      </w:r>
    </w:p>
    <w:p w14:paraId="633C4060" w14:textId="77777777" w:rsidR="004F4567" w:rsidRPr="004F4567" w:rsidRDefault="004F4567" w:rsidP="004F4567">
      <w:pPr>
        <w:spacing w:after="0" w:line="240" w:lineRule="auto"/>
        <w:rPr>
          <w:rFonts w:ascii="Times New Roman" w:eastAsia="Times New Roman" w:hAnsi="Times New Roman" w:cs="Times New Roman"/>
          <w:sz w:val="20"/>
          <w:szCs w:val="20"/>
          <w:lang w:eastAsia="pl-PL"/>
        </w:rPr>
      </w:pPr>
    </w:p>
    <w:p w14:paraId="5F01C572" w14:textId="77777777" w:rsidR="00E91459" w:rsidRPr="00DC4EBB" w:rsidRDefault="00E91459" w:rsidP="00E91459">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rPr>
      </w:pPr>
      <w:r w:rsidRPr="00DC4EBB">
        <w:rPr>
          <w:rFonts w:ascii="Times New Roman" w:eastAsia="Trebuchet MS" w:hAnsi="Times New Roman" w:cs="Times New Roman"/>
          <w:sz w:val="24"/>
          <w:szCs w:val="24"/>
        </w:rPr>
        <w:t>Do oferty Wykonawca zobowiązany jest dołączyć aktualne na dzień składania ofert oświadczenie o spełnianiu warunków udziału w postępowaniu oraz o braku podstaw do wykluczenia z postępowania - zgodnie z Załącznikiem nr 2 i 3 do SWZ.</w:t>
      </w:r>
    </w:p>
    <w:p w14:paraId="62009EF9" w14:textId="77777777" w:rsidR="00E91459" w:rsidRPr="00DC4EBB" w:rsidRDefault="00E91459" w:rsidP="00E91459">
      <w:pPr>
        <w:widowControl w:val="0"/>
        <w:autoSpaceDE w:val="0"/>
        <w:autoSpaceDN w:val="0"/>
        <w:spacing w:after="0"/>
        <w:ind w:left="426"/>
        <w:jc w:val="both"/>
        <w:rPr>
          <w:rFonts w:ascii="Times New Roman" w:hAnsi="Times New Roman" w:cs="Times New Roman"/>
          <w:sz w:val="24"/>
          <w:szCs w:val="24"/>
        </w:rPr>
      </w:pPr>
      <w:r w:rsidRPr="00DC4EBB">
        <w:rPr>
          <w:rFonts w:ascii="Times New Roman" w:hAnsi="Times New Roman" w:cs="Times New Roman"/>
          <w:sz w:val="24"/>
          <w:szCs w:val="24"/>
        </w:rPr>
        <w:t>Uwaga! W przypadku wspólnego ubiegania się wykonawców o udzielenie zamówienia ww. dokument składa każdy z wykonawców (Załącznik nr 2).</w:t>
      </w:r>
    </w:p>
    <w:p w14:paraId="4CDF9A43" w14:textId="77777777" w:rsidR="00E91459" w:rsidRPr="00DC4EBB" w:rsidRDefault="00E91459" w:rsidP="00E91459">
      <w:pPr>
        <w:widowControl w:val="0"/>
        <w:autoSpaceDE w:val="0"/>
        <w:autoSpaceDN w:val="0"/>
        <w:spacing w:after="0"/>
        <w:ind w:left="426"/>
        <w:jc w:val="both"/>
        <w:rPr>
          <w:rFonts w:ascii="Times New Roman" w:eastAsia="Trebuchet MS" w:hAnsi="Times New Roman" w:cs="Times New Roman"/>
          <w:sz w:val="24"/>
          <w:szCs w:val="24"/>
        </w:rPr>
      </w:pPr>
      <w:r w:rsidRPr="00DC4EBB">
        <w:rPr>
          <w:rFonts w:ascii="Times New Roman" w:hAnsi="Times New Roman" w:cs="Times New Roman"/>
          <w:sz w:val="24"/>
          <w:szCs w:val="24"/>
        </w:rPr>
        <w:t>Uwaga! W przypadku wspólnego ubiegania się wykonawców o udzielenie zamówienia ww. dokument składa każdy z wykonawców, w zakresie, w jakim wykazuje spełnianie warunków udziału w postępowaniu (Załącznik nr 3).</w:t>
      </w:r>
    </w:p>
    <w:p w14:paraId="74A0A196"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Informacje zawarte w oświadczeniu, o którym mowa w pkt 1 stanowią wstępne potwierdzenie, że Wykonawca nie podlega wykluczeniu oraz spełnia warunki udziału w postępowaniu.</w:t>
      </w:r>
    </w:p>
    <w:p w14:paraId="5163F299"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Zamawiający wzywa wykonawcę, którego oferta została najwyżej oceniona, do złożenia w wyznaczonym terminie, nie krótszym niż 5 dni od dnia wezwania, podmiotowych środków dowodowych, jeżeli wymagał ich złożenia w ogłoszeniu o zamówieniu lub dokumentach zamówienia, aktualnych na dzień złożenia podmiotowych środków dowodowych.</w:t>
      </w:r>
    </w:p>
    <w:p w14:paraId="025EC236"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Podmiotowe środki dowodowe wymagane od wykonawcy obejmują:</w:t>
      </w:r>
    </w:p>
    <w:p w14:paraId="084D30F1" w14:textId="77777777" w:rsidR="004F4567" w:rsidRPr="00DC4EBB" w:rsidRDefault="004F4567" w:rsidP="004F4567">
      <w:pPr>
        <w:widowControl w:val="0"/>
        <w:numPr>
          <w:ilvl w:val="0"/>
          <w:numId w:val="13"/>
        </w:numPr>
        <w:autoSpaceDE w:val="0"/>
        <w:autoSpaceDN w:val="0"/>
        <w:spacing w:after="0" w:line="240" w:lineRule="auto"/>
        <w:ind w:left="851" w:hanging="425"/>
        <w:jc w:val="both"/>
        <w:rPr>
          <w:rFonts w:ascii="Times New Roman" w:eastAsia="Trebuchet MS" w:hAnsi="Times New Roman" w:cs="Times New Roman"/>
          <w:color w:val="FF0000"/>
          <w:sz w:val="24"/>
          <w:szCs w:val="24"/>
          <w:lang w:eastAsia="pl-PL"/>
        </w:rPr>
      </w:pPr>
      <w:r w:rsidRPr="00DC4EBB">
        <w:rPr>
          <w:rFonts w:ascii="Times New Roman" w:eastAsia="Trebuchet MS" w:hAnsi="Times New Roman" w:cs="Times New Roman"/>
          <w:b/>
          <w:bCs/>
          <w:sz w:val="24"/>
          <w:szCs w:val="24"/>
          <w:lang w:eastAsia="pl-PL"/>
        </w:rPr>
        <w:t xml:space="preserve">  oświadczenie wykonawcy</w:t>
      </w:r>
      <w:r w:rsidRPr="00DC4EBB">
        <w:rPr>
          <w:rFonts w:ascii="Times New Roman" w:eastAsia="Trebuchet MS" w:hAnsi="Times New Roman" w:cs="Times New Roman"/>
          <w:sz w:val="24"/>
          <w:szCs w:val="24"/>
          <w:lang w:eastAsia="pl-PL"/>
        </w:rPr>
        <w:t>, w zakresie art. 108 ust. 1 pkt 5 ustawy, o braku przynależności do tej samej grupy kapitałowej, w rozumieniu ustawy z dnia 16.02.2007 r. o ochronie konkurencji i konsumentów (Dz. U. z 2019 r. poz. 369), z innym wykonawcą,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w:t>
      </w:r>
    </w:p>
    <w:p w14:paraId="145B3E2F" w14:textId="77777777" w:rsidR="004F4567" w:rsidRPr="00DC4EBB" w:rsidRDefault="004F4567" w:rsidP="004F4567">
      <w:pPr>
        <w:widowControl w:val="0"/>
        <w:numPr>
          <w:ilvl w:val="0"/>
          <w:numId w:val="13"/>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b/>
          <w:bCs/>
          <w:sz w:val="24"/>
          <w:szCs w:val="24"/>
          <w:lang w:eastAsia="pl-PL"/>
        </w:rPr>
        <w:t xml:space="preserve">  odpis lub informacja</w:t>
      </w:r>
      <w:r w:rsidRPr="00DC4EBB">
        <w:rPr>
          <w:rFonts w:ascii="Times New Roman" w:eastAsia="Trebuchet MS" w:hAnsi="Times New Roman" w:cs="Times New Roman"/>
          <w:sz w:val="24"/>
          <w:szCs w:val="24"/>
          <w:lang w:eastAsia="pl-PL"/>
        </w:rPr>
        <w:t xml:space="preserve"> z Krajowego Rejestru Sądowego lub z Centralnej Ewidencji i Informacji o Działalności Gospodarczej, w zakresie art. 109 ust. 1 pkt 4 ustawy, sporządzonych nie wcześniej niż 3 miesiące przed jej złożeniem, jeżeli odrębne przepisy wymagają wpisu do rejestru lub ewidencji;</w:t>
      </w:r>
    </w:p>
    <w:p w14:paraId="26DC9C37" w14:textId="1D3A380B" w:rsidR="004F4567" w:rsidRPr="00B22FD3" w:rsidRDefault="004F4567" w:rsidP="00B22FD3">
      <w:pPr>
        <w:numPr>
          <w:ilvl w:val="0"/>
          <w:numId w:val="13"/>
        </w:numPr>
        <w:spacing w:after="0" w:line="240" w:lineRule="auto"/>
        <w:ind w:left="851" w:hanging="425"/>
        <w:contextualSpacing/>
        <w:jc w:val="both"/>
        <w:rPr>
          <w:rFonts w:ascii="Times New Roman" w:eastAsia="Calibri" w:hAnsi="Times New Roman" w:cs="Times New Roman"/>
          <w:sz w:val="24"/>
          <w:szCs w:val="24"/>
        </w:rPr>
      </w:pPr>
      <w:r w:rsidRPr="00DC4EBB">
        <w:rPr>
          <w:rFonts w:ascii="Times New Roman" w:eastAsia="Calibri" w:hAnsi="Times New Roman" w:cs="Times New Roman"/>
          <w:b/>
          <w:sz w:val="24"/>
          <w:szCs w:val="24"/>
        </w:rPr>
        <w:t xml:space="preserve">wykaz </w:t>
      </w:r>
      <w:r w:rsidR="00A858DF">
        <w:rPr>
          <w:rFonts w:ascii="Times New Roman" w:eastAsia="Calibri" w:hAnsi="Times New Roman" w:cs="Times New Roman"/>
          <w:b/>
          <w:sz w:val="24"/>
          <w:szCs w:val="24"/>
        </w:rPr>
        <w:t>dostaw</w:t>
      </w:r>
      <w:r w:rsidRPr="00DC4EBB">
        <w:rPr>
          <w:rFonts w:ascii="Times New Roman" w:eastAsia="Calibri" w:hAnsi="Times New Roman" w:cs="Times New Roman"/>
          <w:b/>
          <w:sz w:val="24"/>
          <w:szCs w:val="24"/>
        </w:rPr>
        <w:t xml:space="preserve"> wykonanych</w:t>
      </w:r>
      <w:r w:rsidRPr="00DC4EBB">
        <w:rPr>
          <w:rFonts w:ascii="Open Sans" w:eastAsia="Calibri" w:hAnsi="Open Sans" w:cs="Times New Roman"/>
          <w:sz w:val="24"/>
          <w:szCs w:val="24"/>
          <w:shd w:val="clear" w:color="auto" w:fill="FFFFFF"/>
        </w:rPr>
        <w:t>, a w przypadku świadczeń okresowych lub ciągłych również wykonywanych, w okresie ostatnich 3 lat przed upływem terminu składania ofert albo wniosków o dopuszczenie do udziału w postępowaniu, a jeżeli okres prowadzenia działalności jest krótszy - w tym okresie, wraz z podaniem ich wartości, przedmiotu, dat wykonania i podmiotów, na rzecz których dostawy lub usługi zostały wykonane, oraz załączeniem dowodów określających czy te dostawy lub usługi zostały wykonane lub są wykonywane należycie, przy czym dowodami, o których mowa, są referencje bądź inne dokumenty wystawione przez podmiot, na rzecz którego dostawy lub usługi były wykonywane, a w przypadku świadczeń okresowych lub ciągłych są wykonywane, a jeżeli z uzasadnionej przyczyny o obiektywnym charakterze wykonawca nie jest w stanie uzyskać tych dokumentów - oświadczenie wykonawcy; w przypadku świadczeń okresowych lub ciągłych nadal wykonywanych referencje bądź inne dokumenty potwierdzające ich należyte wykonywanie powinny być wydane nie wcześniej niż 3 miesiące przed upływem terminu składania ofert albo wniosków o dopuszc</w:t>
      </w:r>
      <w:r w:rsidR="00B22FD3">
        <w:rPr>
          <w:rFonts w:ascii="Open Sans" w:eastAsia="Calibri" w:hAnsi="Open Sans" w:cs="Times New Roman"/>
          <w:sz w:val="24"/>
          <w:szCs w:val="24"/>
          <w:shd w:val="clear" w:color="auto" w:fill="FFFFFF"/>
        </w:rPr>
        <w:t>zenie do udziału w postępowaniu</w:t>
      </w:r>
      <w:r w:rsidRPr="00B22FD3">
        <w:rPr>
          <w:rFonts w:ascii="Times New Roman" w:eastAsia="Trebuchet MS" w:hAnsi="Times New Roman" w:cs="Times New Roman"/>
          <w:bCs/>
          <w:sz w:val="24"/>
          <w:szCs w:val="24"/>
          <w:lang w:eastAsia="pl-PL"/>
        </w:rPr>
        <w:t>.</w:t>
      </w:r>
    </w:p>
    <w:p w14:paraId="7861AFE3"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Zamawiający nie wzywa do złożenia podmiotowych środków dowodowych, jeżeli:</w:t>
      </w:r>
    </w:p>
    <w:p w14:paraId="56A5835C" w14:textId="77777777" w:rsidR="004F4567" w:rsidRPr="00DC4EBB" w:rsidRDefault="004F4567" w:rsidP="004F4567">
      <w:pPr>
        <w:widowControl w:val="0"/>
        <w:numPr>
          <w:ilvl w:val="0"/>
          <w:numId w:val="14"/>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 xml:space="preserve">  może je uzyskać za pomocą bezpłatnych i ogólnodostępnych baz danych, w szczególności rejestrów publicznych w rozumieniu ustawy z dnia 17.02.2005 r. o informatyzacji działalności podmiotów realizujących zadania publiczne, o ile wykonawca wskazał w oświadczeniu, o którym mowa w art. 125 ust. 1 </w:t>
      </w:r>
      <w:proofErr w:type="spellStart"/>
      <w:r w:rsidRPr="00DC4EBB">
        <w:rPr>
          <w:rFonts w:ascii="Times New Roman" w:eastAsia="Trebuchet MS" w:hAnsi="Times New Roman" w:cs="Times New Roman"/>
          <w:sz w:val="24"/>
          <w:szCs w:val="24"/>
          <w:lang w:eastAsia="pl-PL"/>
        </w:rPr>
        <w:t>Pzp</w:t>
      </w:r>
      <w:proofErr w:type="spellEnd"/>
      <w:r w:rsidRPr="00DC4EBB">
        <w:rPr>
          <w:rFonts w:ascii="Times New Roman" w:eastAsia="Trebuchet MS" w:hAnsi="Times New Roman" w:cs="Times New Roman"/>
          <w:sz w:val="24"/>
          <w:szCs w:val="24"/>
          <w:lang w:eastAsia="pl-PL"/>
        </w:rPr>
        <w:t xml:space="preserve"> dane umożliwiające dostęp do tych środków;</w:t>
      </w:r>
    </w:p>
    <w:p w14:paraId="26AD4FD8" w14:textId="77777777" w:rsidR="004F4567" w:rsidRPr="00DC4EBB" w:rsidRDefault="004F4567" w:rsidP="004F4567">
      <w:pPr>
        <w:widowControl w:val="0"/>
        <w:numPr>
          <w:ilvl w:val="0"/>
          <w:numId w:val="14"/>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 xml:space="preserve">  podmiotowym środkiem dowodowym jest oświadczenie, którego treść odpowiada zakresowi oświadczenia, o którym mowa w art. 125 ust. 1.</w:t>
      </w:r>
    </w:p>
    <w:p w14:paraId="61DCC8C4"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Wykonawca nie jest zobowiązany do złożenia podmiotowych środków dowodowych, które zamawiający posiada, jeżeli wykonawca wskaże te środki oraz potwierdzi ich prawidłowość i aktualność.</w:t>
      </w:r>
    </w:p>
    <w:p w14:paraId="6E0EE2FD" w14:textId="77777777"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color w:val="00B050"/>
          <w:sz w:val="24"/>
          <w:szCs w:val="24"/>
          <w:lang w:eastAsia="pl-PL"/>
        </w:rPr>
      </w:pPr>
      <w:r w:rsidRPr="00DC4EBB">
        <w:rPr>
          <w:rFonts w:ascii="Times New Roman" w:eastAsia="Trebuchet MS" w:hAnsi="Times New Roman" w:cs="Times New Roman"/>
          <w:sz w:val="24"/>
          <w:szCs w:val="24"/>
          <w:lang w:eastAsia="pl-PL"/>
        </w:rPr>
        <w:t xml:space="preserve">W zakresie nieuregulowanym ustawą </w:t>
      </w:r>
      <w:proofErr w:type="spellStart"/>
      <w:r w:rsidRPr="00DC4EBB">
        <w:rPr>
          <w:rFonts w:ascii="Times New Roman" w:eastAsia="Trebuchet MS" w:hAnsi="Times New Roman" w:cs="Times New Roman"/>
          <w:sz w:val="24"/>
          <w:szCs w:val="24"/>
          <w:lang w:eastAsia="pl-PL"/>
        </w:rPr>
        <w:t>Pzp</w:t>
      </w:r>
      <w:proofErr w:type="spellEnd"/>
      <w:r w:rsidRPr="00DC4EBB">
        <w:rPr>
          <w:rFonts w:ascii="Times New Roman" w:eastAsia="Trebuchet MS" w:hAnsi="Times New Roman" w:cs="Times New Roman"/>
          <w:sz w:val="24"/>
          <w:szCs w:val="24"/>
          <w:lang w:eastAsia="pl-PL"/>
        </w:rPr>
        <w:t xml:space="preserve"> do oświadczeń i dokumentów składanych przez Wykonawcę w postępowaniu zastosowanie mają w szczególności przepisy rozporządzenia Ministra Rozwoju Pracy i Technologii z dnia 23 grudnia 2020 r. w sprawie podmiotowych środków dowodowych oraz innych dokumentów lub oświadczeń, jakich może żądać zamawiający od wykonawcy oraz rozporządzenia Prezesa Rady Ministrów z dnia grudnia 2020 r. w sprawie sposobu sporządzania i przekazywania informacji oraz wymagań technicznych dla dokumentów elektronicznych oraz środków komunikacji elektronicznej w postępowaniu o udzielenie zamówienia publicznego lub konkursie, z którymi należy się zapoznać oraz niniejsza SWZ. Niniejszą SWZ należy rozumieć w zgodności z tymi aktami prawnymi.</w:t>
      </w:r>
    </w:p>
    <w:p w14:paraId="4C26F14E" w14:textId="77777777" w:rsidR="004F4567" w:rsidRPr="004F4567" w:rsidRDefault="004F4567" w:rsidP="004F4567">
      <w:pPr>
        <w:widowControl w:val="0"/>
        <w:autoSpaceDE w:val="0"/>
        <w:autoSpaceDN w:val="0"/>
        <w:spacing w:after="0" w:line="240" w:lineRule="auto"/>
        <w:jc w:val="both"/>
        <w:rPr>
          <w:rFonts w:ascii="Times New Roman" w:eastAsia="Trebuchet MS" w:hAnsi="Times New Roman" w:cs="Times New Roman"/>
          <w:sz w:val="24"/>
          <w:szCs w:val="24"/>
          <w:lang w:eastAsia="pl-PL"/>
        </w:rPr>
      </w:pPr>
    </w:p>
    <w:p w14:paraId="0D041EAC"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XII – Wykaz dokumentów składanych razem z ofertą</w:t>
      </w:r>
    </w:p>
    <w:p w14:paraId="72195E16" w14:textId="77777777" w:rsidR="004F4567" w:rsidRPr="004F4567" w:rsidRDefault="004F4567" w:rsidP="004F4567">
      <w:pPr>
        <w:widowControl w:val="0"/>
        <w:autoSpaceDE w:val="0"/>
        <w:autoSpaceDN w:val="0"/>
        <w:spacing w:after="0" w:line="240" w:lineRule="auto"/>
        <w:jc w:val="both"/>
        <w:rPr>
          <w:rFonts w:ascii="Times New Roman" w:eastAsia="Trebuchet MS" w:hAnsi="Times New Roman" w:cs="Times New Roman"/>
          <w:sz w:val="24"/>
          <w:szCs w:val="24"/>
          <w:lang w:eastAsia="pl-PL"/>
        </w:rPr>
      </w:pPr>
    </w:p>
    <w:p w14:paraId="523B5545" w14:textId="77777777" w:rsidR="004F4567" w:rsidRPr="004F4567" w:rsidRDefault="004F4567" w:rsidP="004F4567">
      <w:pPr>
        <w:tabs>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D</w:t>
      </w:r>
      <w:r w:rsidRPr="004F4567">
        <w:rPr>
          <w:rFonts w:ascii="Times New Roman" w:eastAsia="Times New Roman" w:hAnsi="Times New Roman" w:cs="Times New Roman"/>
          <w:bCs/>
          <w:color w:val="000000"/>
          <w:sz w:val="24"/>
          <w:szCs w:val="24"/>
          <w:lang w:eastAsia="pl-PL"/>
        </w:rPr>
        <w:t xml:space="preserve">okumenty wymagane przez zamawiającego, które należy złożyć razem z ofertą pod rygorem </w:t>
      </w:r>
      <w:r w:rsidRPr="004F4567">
        <w:rPr>
          <w:rFonts w:ascii="Times New Roman" w:eastAsia="Times New Roman" w:hAnsi="Times New Roman" w:cs="Times New Roman"/>
          <w:bCs/>
          <w:color w:val="000000"/>
          <w:sz w:val="24"/>
          <w:szCs w:val="24"/>
          <w:lang w:eastAsia="pl-PL"/>
        </w:rPr>
        <w:tab/>
        <w:t xml:space="preserve"> nieważności w formie elektronicznej (tj. przy użyciu podpisu kwalifikowanego) lub w postaci </w:t>
      </w:r>
      <w:r w:rsidRPr="004F4567">
        <w:rPr>
          <w:rFonts w:ascii="Times New Roman" w:eastAsia="Times New Roman" w:hAnsi="Times New Roman" w:cs="Times New Roman"/>
          <w:bCs/>
          <w:color w:val="000000"/>
          <w:sz w:val="24"/>
          <w:szCs w:val="24"/>
          <w:lang w:eastAsia="pl-PL"/>
        </w:rPr>
        <w:tab/>
        <w:t xml:space="preserve"> elektronicznej opatrzonej podpisem zaufanym lub podpisem osobistym, to: </w:t>
      </w:r>
    </w:p>
    <w:p w14:paraId="49432BD5" w14:textId="77777777" w:rsidR="004F4567" w:rsidRPr="004F4567" w:rsidRDefault="004F4567" w:rsidP="004F4567">
      <w:pPr>
        <w:tabs>
          <w:tab w:val="left" w:pos="426"/>
        </w:tabs>
        <w:autoSpaceDE w:val="0"/>
        <w:autoSpaceDN w:val="0"/>
        <w:adjustRightInd w:val="0"/>
        <w:spacing w:after="0" w:line="240" w:lineRule="auto"/>
        <w:jc w:val="both"/>
        <w:rPr>
          <w:rFonts w:ascii="Arial" w:eastAsia="Times New Roman" w:hAnsi="Arial" w:cs="Arial"/>
          <w:color w:val="000000"/>
          <w:sz w:val="23"/>
          <w:szCs w:val="23"/>
          <w:lang w:eastAsia="pl-PL"/>
        </w:rPr>
      </w:pPr>
      <w:r w:rsidRPr="004F4567">
        <w:rPr>
          <w:rFonts w:ascii="Times New Roman" w:eastAsia="Times New Roman" w:hAnsi="Times New Roman" w:cs="Times New Roman"/>
          <w:color w:val="000000"/>
          <w:sz w:val="24"/>
          <w:szCs w:val="24"/>
          <w:lang w:eastAsia="pl-PL"/>
        </w:rPr>
        <w:tab/>
        <w:t xml:space="preserve">1) </w:t>
      </w:r>
      <w:r w:rsidRPr="004F4567">
        <w:rPr>
          <w:rFonts w:ascii="Times New Roman" w:eastAsia="Times New Roman" w:hAnsi="Times New Roman" w:cs="Times New Roman"/>
          <w:b/>
          <w:bCs/>
          <w:color w:val="000000"/>
          <w:sz w:val="24"/>
          <w:szCs w:val="24"/>
          <w:lang w:eastAsia="pl-PL"/>
        </w:rPr>
        <w:t>formularz oferty</w:t>
      </w:r>
      <w:r w:rsidRPr="004F4567">
        <w:rPr>
          <w:rFonts w:ascii="Times New Roman" w:eastAsia="Times New Roman" w:hAnsi="Times New Roman" w:cs="Times New Roman"/>
          <w:bCs/>
          <w:color w:val="000000"/>
          <w:sz w:val="24"/>
          <w:szCs w:val="24"/>
          <w:lang w:eastAsia="pl-PL"/>
        </w:rPr>
        <w:t xml:space="preserve"> </w:t>
      </w:r>
      <w:r w:rsidRPr="004F4567">
        <w:rPr>
          <w:rFonts w:ascii="Times New Roman" w:eastAsia="Times New Roman" w:hAnsi="Times New Roman" w:cs="Times New Roman"/>
          <w:color w:val="000000"/>
          <w:sz w:val="24"/>
          <w:szCs w:val="24"/>
          <w:lang w:eastAsia="pl-PL"/>
        </w:rPr>
        <w:t xml:space="preserve">według wzoru stanowiącego </w:t>
      </w:r>
      <w:r w:rsidRPr="004F4567">
        <w:rPr>
          <w:rFonts w:ascii="Times New Roman" w:eastAsia="Times New Roman" w:hAnsi="Times New Roman" w:cs="Times New Roman"/>
          <w:bCs/>
          <w:color w:val="000000"/>
          <w:sz w:val="24"/>
          <w:szCs w:val="24"/>
          <w:lang w:eastAsia="pl-PL"/>
        </w:rPr>
        <w:t xml:space="preserve">załącznik nr 1 </w:t>
      </w:r>
      <w:r w:rsidRPr="004F4567">
        <w:rPr>
          <w:rFonts w:ascii="Times New Roman" w:eastAsia="Times New Roman" w:hAnsi="Times New Roman" w:cs="Times New Roman"/>
          <w:color w:val="000000"/>
          <w:sz w:val="24"/>
          <w:szCs w:val="24"/>
          <w:lang w:eastAsia="pl-PL"/>
        </w:rPr>
        <w:t>do SWZ;</w:t>
      </w:r>
      <w:r w:rsidRPr="004F4567">
        <w:rPr>
          <w:rFonts w:ascii="Arial" w:eastAsia="Times New Roman" w:hAnsi="Arial" w:cs="Arial"/>
          <w:color w:val="000000"/>
          <w:sz w:val="23"/>
          <w:szCs w:val="23"/>
          <w:lang w:eastAsia="pl-PL"/>
        </w:rPr>
        <w:t xml:space="preserve"> </w:t>
      </w:r>
    </w:p>
    <w:p w14:paraId="30F55635" w14:textId="77777777" w:rsidR="004F4567" w:rsidRPr="004F4567" w:rsidRDefault="004F4567" w:rsidP="004F4567">
      <w:pPr>
        <w:tabs>
          <w:tab w:val="left" w:pos="426"/>
        </w:tabs>
        <w:autoSpaceDE w:val="0"/>
        <w:autoSpaceDN w:val="0"/>
        <w:adjustRightInd w:val="0"/>
        <w:spacing w:after="0" w:line="240" w:lineRule="auto"/>
        <w:jc w:val="both"/>
        <w:rPr>
          <w:rFonts w:ascii="Times New Roman" w:eastAsia="Times New Roman" w:hAnsi="Times New Roman" w:cs="Times New Roman"/>
          <w:sz w:val="24"/>
          <w:szCs w:val="24"/>
          <w:lang w:eastAsia="pl-PL"/>
        </w:rPr>
      </w:pPr>
      <w:r w:rsidRPr="004F4567">
        <w:rPr>
          <w:rFonts w:ascii="Arial" w:eastAsia="Times New Roman" w:hAnsi="Arial" w:cs="Arial"/>
          <w:color w:val="000000"/>
          <w:sz w:val="23"/>
          <w:szCs w:val="23"/>
          <w:lang w:eastAsia="pl-PL"/>
        </w:rPr>
        <w:tab/>
      </w:r>
      <w:r w:rsidRPr="004F4567">
        <w:rPr>
          <w:rFonts w:ascii="Times New Roman" w:eastAsia="Times New Roman" w:hAnsi="Times New Roman" w:cs="Times New Roman"/>
          <w:color w:val="000000"/>
          <w:sz w:val="24"/>
          <w:szCs w:val="24"/>
          <w:lang w:eastAsia="pl-PL"/>
        </w:rPr>
        <w:t xml:space="preserve">2) </w:t>
      </w:r>
      <w:r w:rsidRPr="004F4567">
        <w:rPr>
          <w:rFonts w:ascii="Times New Roman" w:eastAsia="Trebuchet MS" w:hAnsi="Times New Roman" w:cs="Times New Roman"/>
          <w:b/>
          <w:sz w:val="24"/>
          <w:szCs w:val="24"/>
          <w:lang w:eastAsia="pl-PL"/>
        </w:rPr>
        <w:t xml:space="preserve">oświadczenie o spełnianiu warunków udziału w postępowaniu oraz o braku podstaw do </w:t>
      </w:r>
      <w:r w:rsidRPr="004F4567">
        <w:rPr>
          <w:rFonts w:ascii="Times New Roman" w:eastAsia="Trebuchet MS" w:hAnsi="Times New Roman" w:cs="Times New Roman"/>
          <w:b/>
          <w:sz w:val="24"/>
          <w:szCs w:val="24"/>
          <w:lang w:eastAsia="pl-PL"/>
        </w:rPr>
        <w:tab/>
      </w:r>
      <w:r w:rsidRPr="004F4567">
        <w:rPr>
          <w:rFonts w:ascii="Times New Roman" w:eastAsia="Trebuchet MS" w:hAnsi="Times New Roman" w:cs="Times New Roman"/>
          <w:b/>
          <w:sz w:val="24"/>
          <w:szCs w:val="24"/>
          <w:lang w:eastAsia="pl-PL"/>
        </w:rPr>
        <w:tab/>
        <w:t>wykluczenia z postępowania</w:t>
      </w:r>
      <w:r w:rsidRPr="004F4567">
        <w:rPr>
          <w:rFonts w:ascii="Times New Roman" w:eastAsia="Trebuchet MS" w:hAnsi="Times New Roman" w:cs="Times New Roman"/>
          <w:sz w:val="24"/>
          <w:szCs w:val="24"/>
          <w:lang w:eastAsia="pl-PL"/>
        </w:rPr>
        <w:t xml:space="preserve"> - zgodnie z załącznikiem nr 2 i 3 do SWZ;</w:t>
      </w:r>
    </w:p>
    <w:p w14:paraId="4EF90233" w14:textId="77777777" w:rsidR="004F4567" w:rsidRPr="004F4567" w:rsidRDefault="004F4567" w:rsidP="004F4567">
      <w:pPr>
        <w:tabs>
          <w:tab w:val="left" w:pos="426"/>
        </w:tabs>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Arial" w:eastAsia="Times New Roman" w:hAnsi="Arial" w:cs="Arial"/>
          <w:sz w:val="23"/>
          <w:szCs w:val="23"/>
          <w:lang w:eastAsia="pl-PL"/>
        </w:rPr>
        <w:tab/>
      </w:r>
      <w:r w:rsidRPr="004F4567">
        <w:rPr>
          <w:rFonts w:ascii="Times New Roman" w:eastAsia="Times New Roman" w:hAnsi="Times New Roman" w:cs="Times New Roman"/>
          <w:sz w:val="24"/>
          <w:szCs w:val="24"/>
          <w:lang w:eastAsia="pl-PL"/>
        </w:rPr>
        <w:t>3)</w:t>
      </w:r>
      <w:r w:rsidRPr="004F4567">
        <w:rPr>
          <w:rFonts w:ascii="Arial" w:eastAsia="Times New Roman" w:hAnsi="Arial" w:cs="Arial"/>
          <w:sz w:val="23"/>
          <w:szCs w:val="23"/>
          <w:lang w:eastAsia="pl-PL"/>
        </w:rPr>
        <w:t xml:space="preserve"> </w:t>
      </w:r>
      <w:r w:rsidRPr="004F4567">
        <w:rPr>
          <w:rFonts w:ascii="Times New Roman" w:eastAsia="Times New Roman" w:hAnsi="Times New Roman" w:cs="Times New Roman"/>
          <w:b/>
          <w:bCs/>
          <w:sz w:val="24"/>
          <w:szCs w:val="24"/>
          <w:lang w:eastAsia="pl-PL"/>
        </w:rPr>
        <w:t xml:space="preserve">pełnomocnictwa </w:t>
      </w:r>
      <w:r w:rsidRPr="004F4567">
        <w:rPr>
          <w:rFonts w:ascii="Times New Roman" w:eastAsia="Times New Roman" w:hAnsi="Times New Roman" w:cs="Times New Roman"/>
          <w:sz w:val="24"/>
          <w:szCs w:val="24"/>
          <w:lang w:eastAsia="pl-PL"/>
        </w:rPr>
        <w:t>lub inne dokumenty potwierdzające umocowanie do reprezentowania (odpowiednio: wykonawcy, podmiotu udostępniającego zasoby, wykonawców wspólnie ubiegających się o udzielenie zamówienia), jeżeli w imieniu (odpowiednio: wykonawcy, podmiotu udostępniającego zasoby, wykonawców wspólnie ubiegających się o udzielenie zamówienia) działa osoba, której umocowanie do reprezentowania wynika z tych dokumentów;</w:t>
      </w:r>
    </w:p>
    <w:p w14:paraId="41D63B4A" w14:textId="137937AE" w:rsidR="004F4567" w:rsidRPr="00B22FD3" w:rsidRDefault="004F4567" w:rsidP="00B22FD3">
      <w:pPr>
        <w:tabs>
          <w:tab w:val="left" w:pos="426"/>
        </w:tabs>
        <w:autoSpaceDE w:val="0"/>
        <w:autoSpaceDN w:val="0"/>
        <w:adjustRightInd w:val="0"/>
        <w:spacing w:after="0" w:line="240" w:lineRule="auto"/>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4) </w:t>
      </w:r>
      <w:r w:rsidRPr="004F4567">
        <w:rPr>
          <w:rFonts w:ascii="Times New Roman" w:eastAsia="Times New Roman" w:hAnsi="Times New Roman" w:cs="Times New Roman"/>
          <w:b/>
          <w:bCs/>
          <w:sz w:val="24"/>
          <w:szCs w:val="24"/>
          <w:lang w:eastAsia="pl-PL"/>
        </w:rPr>
        <w:t xml:space="preserve">oświadczenie wykonawcy o poleganiu na zdolnościach lub sytuacji podmiotów </w:t>
      </w:r>
      <w:r w:rsidR="00B22FD3">
        <w:rPr>
          <w:rFonts w:ascii="Times New Roman" w:eastAsia="Times New Roman" w:hAnsi="Times New Roman" w:cs="Times New Roman"/>
          <w:b/>
          <w:bCs/>
          <w:sz w:val="24"/>
          <w:szCs w:val="24"/>
          <w:lang w:eastAsia="pl-PL"/>
        </w:rPr>
        <w:t xml:space="preserve">                                                                                                                                                                         </w:t>
      </w:r>
      <w:r w:rsidRPr="004F4567">
        <w:rPr>
          <w:rFonts w:ascii="Times New Roman" w:eastAsia="Times New Roman" w:hAnsi="Times New Roman" w:cs="Times New Roman"/>
          <w:b/>
          <w:bCs/>
          <w:sz w:val="24"/>
          <w:szCs w:val="24"/>
          <w:lang w:eastAsia="pl-PL"/>
        </w:rPr>
        <w:t>udostępniających zasoby</w:t>
      </w:r>
      <w:r w:rsidRPr="004F4567">
        <w:rPr>
          <w:rFonts w:ascii="Times New Roman" w:eastAsia="Times New Roman" w:hAnsi="Times New Roman" w:cs="Times New Roman"/>
          <w:sz w:val="24"/>
          <w:szCs w:val="24"/>
          <w:lang w:eastAsia="pl-PL"/>
        </w:rPr>
        <w:t xml:space="preserve">, według wzoru stanowiącego </w:t>
      </w:r>
      <w:r w:rsidRPr="004F4567">
        <w:rPr>
          <w:rFonts w:ascii="Times New Roman" w:eastAsia="Times New Roman" w:hAnsi="Times New Roman" w:cs="Times New Roman"/>
          <w:b/>
          <w:bCs/>
          <w:sz w:val="24"/>
          <w:szCs w:val="24"/>
          <w:lang w:eastAsia="pl-PL"/>
        </w:rPr>
        <w:t xml:space="preserve">załącznik nr 1 </w:t>
      </w:r>
      <w:r w:rsidRPr="004F4567">
        <w:rPr>
          <w:rFonts w:ascii="Times New Roman" w:eastAsia="Times New Roman" w:hAnsi="Times New Roman" w:cs="Times New Roman"/>
          <w:sz w:val="24"/>
          <w:szCs w:val="24"/>
          <w:lang w:eastAsia="pl-PL"/>
        </w:rPr>
        <w:t>do SWZ</w:t>
      </w:r>
    </w:p>
    <w:p w14:paraId="52AD5AC7" w14:textId="77777777" w:rsidR="004F4567" w:rsidRPr="004F4567" w:rsidRDefault="004F4567" w:rsidP="004F4567">
      <w:pPr>
        <w:tabs>
          <w:tab w:val="left" w:pos="426"/>
        </w:tabs>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 xml:space="preserve">wraz z </w:t>
      </w:r>
      <w:r w:rsidRPr="004F4567">
        <w:rPr>
          <w:rFonts w:ascii="Times New Roman" w:eastAsia="Times New Roman" w:hAnsi="Times New Roman" w:cs="Times New Roman"/>
          <w:b/>
          <w:bCs/>
          <w:sz w:val="24"/>
          <w:szCs w:val="24"/>
          <w:lang w:eastAsia="pl-PL"/>
        </w:rPr>
        <w:t>oświadczeniem podmiotu trzeciego, potwierdzającym brak podstaw wykluczenia tego podmiotu oraz spełnianie warunków udziału w postępowaniu</w:t>
      </w:r>
      <w:r w:rsidRPr="004F4567">
        <w:rPr>
          <w:rFonts w:ascii="Times New Roman" w:eastAsia="Times New Roman" w:hAnsi="Times New Roman" w:cs="Times New Roman"/>
          <w:sz w:val="24"/>
          <w:szCs w:val="24"/>
          <w:lang w:eastAsia="pl-PL"/>
        </w:rPr>
        <w:t>, w zakresie, w jakim podmiot udostępnia swoje zasoby Wykonawcy; uwaga! w/w dokument należy złożyć tylko wtedy, gdy wykonawca polega na zdolnościach lub sytuacji podmiotu udostępniającego zasoby.</w:t>
      </w:r>
    </w:p>
    <w:p w14:paraId="0804CF69" w14:textId="7A6CB538" w:rsidR="00E44343" w:rsidRPr="00E44343" w:rsidRDefault="00E44343" w:rsidP="004F4567">
      <w:pPr>
        <w:numPr>
          <w:ilvl w:val="0"/>
          <w:numId w:val="27"/>
        </w:numPr>
        <w:tabs>
          <w:tab w:val="left" w:pos="426"/>
          <w:tab w:val="left" w:pos="1560"/>
        </w:tabs>
        <w:autoSpaceDE w:val="0"/>
        <w:autoSpaceDN w:val="0"/>
        <w:adjustRightInd w:val="0"/>
        <w:spacing w:after="0" w:line="240" w:lineRule="auto"/>
        <w:contextualSpacing/>
        <w:jc w:val="both"/>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 xml:space="preserve">Załącznik nr 5 do SWZ – </w:t>
      </w:r>
      <w:r>
        <w:rPr>
          <w:rFonts w:ascii="Times New Roman" w:eastAsia="Times New Roman" w:hAnsi="Times New Roman" w:cs="Times New Roman"/>
          <w:sz w:val="24"/>
          <w:szCs w:val="24"/>
          <w:lang w:eastAsia="pl-PL"/>
        </w:rPr>
        <w:t>wypełniony przez wykonawcę;</w:t>
      </w:r>
    </w:p>
    <w:p w14:paraId="5F80566A" w14:textId="3B09F4E5" w:rsidR="004F4567" w:rsidRPr="004F4567" w:rsidRDefault="004F4567" w:rsidP="004F4567">
      <w:pPr>
        <w:numPr>
          <w:ilvl w:val="0"/>
          <w:numId w:val="27"/>
        </w:numPr>
        <w:tabs>
          <w:tab w:val="left" w:pos="426"/>
          <w:tab w:val="left" w:pos="1560"/>
        </w:tabs>
        <w:autoSpaceDE w:val="0"/>
        <w:autoSpaceDN w:val="0"/>
        <w:adjustRightInd w:val="0"/>
        <w:spacing w:after="0" w:line="240" w:lineRule="auto"/>
        <w:contextualSpacing/>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
          <w:bCs/>
          <w:sz w:val="24"/>
          <w:szCs w:val="24"/>
          <w:lang w:eastAsia="pl-PL"/>
        </w:rPr>
        <w:t xml:space="preserve">zobowiązanie podmiotu udostępniającego zasoby </w:t>
      </w:r>
      <w:r w:rsidRPr="004F4567">
        <w:rPr>
          <w:rFonts w:ascii="Times New Roman" w:eastAsia="Times New Roman" w:hAnsi="Times New Roman" w:cs="Times New Roman"/>
          <w:sz w:val="24"/>
          <w:szCs w:val="24"/>
          <w:lang w:eastAsia="pl-PL"/>
        </w:rPr>
        <w:t>do oddania wykonawcy do dyspozycji niezbędnych zasobów na potrzeby realizacji danego zamówienia (wg wzoru stanowiącego do SWZ</w:t>
      </w:r>
      <w:r w:rsidRPr="004F4567">
        <w:rPr>
          <w:rFonts w:ascii="Times New Roman" w:eastAsia="Times New Roman" w:hAnsi="Times New Roman" w:cs="Times New Roman"/>
          <w:bCs/>
          <w:sz w:val="24"/>
          <w:szCs w:val="24"/>
          <w:lang w:eastAsia="pl-PL"/>
        </w:rPr>
        <w:t xml:space="preserve"> załącznik nr 4</w:t>
      </w:r>
      <w:r w:rsidRPr="004F4567">
        <w:rPr>
          <w:rFonts w:ascii="Times New Roman" w:eastAsia="Times New Roman" w:hAnsi="Times New Roman" w:cs="Times New Roman"/>
          <w:sz w:val="24"/>
          <w:szCs w:val="24"/>
          <w:lang w:eastAsia="pl-PL"/>
        </w:rPr>
        <w:t xml:space="preserve">). Zobowiązanie podmiotu udostępniającego zasoby może być zastąpione innym podmiotowym środkiem dowodowym potwierdzającym, że wykonawca realizując zamówienie, będzie dysponował niezbędnymi zasobami tego podmiotu; </w:t>
      </w:r>
    </w:p>
    <w:p w14:paraId="597FFD58" w14:textId="77777777" w:rsidR="004F4567" w:rsidRPr="004F4567" w:rsidRDefault="004F4567" w:rsidP="004F4567">
      <w:pPr>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b/>
          <w:bCs/>
          <w:sz w:val="24"/>
          <w:szCs w:val="24"/>
          <w:lang w:eastAsia="pl-PL"/>
        </w:rPr>
        <w:t>uwaga! w/w dokument należy złożyć tylko wtedy, gdy wykonawca polega na zdolnościach lub sytuacji podmiotu udostępniającego zasoby</w:t>
      </w:r>
      <w:r w:rsidRPr="004F4567">
        <w:rPr>
          <w:rFonts w:ascii="Times New Roman" w:eastAsia="Times New Roman" w:hAnsi="Times New Roman" w:cs="Times New Roman"/>
          <w:sz w:val="24"/>
          <w:szCs w:val="24"/>
          <w:lang w:eastAsia="pl-PL"/>
        </w:rPr>
        <w:t>.</w:t>
      </w:r>
    </w:p>
    <w:p w14:paraId="1E26F4D5" w14:textId="77777777" w:rsidR="004F4567" w:rsidRPr="004F4567" w:rsidRDefault="004F4567" w:rsidP="004F4567">
      <w:pPr>
        <w:tabs>
          <w:tab w:val="left" w:pos="851"/>
        </w:tabs>
        <w:autoSpaceDE w:val="0"/>
        <w:autoSpaceDN w:val="0"/>
        <w:adjustRightInd w:val="0"/>
        <w:spacing w:after="0" w:line="240" w:lineRule="auto"/>
        <w:ind w:left="709" w:hanging="283"/>
        <w:jc w:val="both"/>
        <w:rPr>
          <w:rFonts w:ascii="Times New Roman" w:eastAsia="Times New Roman" w:hAnsi="Times New Roman" w:cs="Times New Roman"/>
          <w:color w:val="FF0000"/>
          <w:sz w:val="24"/>
          <w:szCs w:val="24"/>
          <w:lang w:eastAsia="pl-PL"/>
        </w:rPr>
      </w:pPr>
      <w:r w:rsidRPr="004F4567">
        <w:rPr>
          <w:rFonts w:ascii="Times New Roman" w:eastAsia="Times New Roman" w:hAnsi="Times New Roman" w:cs="Times New Roman"/>
          <w:sz w:val="24"/>
          <w:szCs w:val="24"/>
          <w:lang w:eastAsia="pl-PL"/>
        </w:rPr>
        <w:t xml:space="preserve">6) </w:t>
      </w:r>
      <w:r w:rsidRPr="004F4567">
        <w:rPr>
          <w:rFonts w:ascii="Times New Roman" w:eastAsia="Times New Roman" w:hAnsi="Times New Roman" w:cs="Times New Roman"/>
          <w:b/>
          <w:bCs/>
          <w:sz w:val="24"/>
          <w:szCs w:val="24"/>
          <w:lang w:eastAsia="pl-PL"/>
        </w:rPr>
        <w:t xml:space="preserve">oświadczenie </w:t>
      </w:r>
      <w:r w:rsidRPr="004F4567">
        <w:rPr>
          <w:rFonts w:ascii="Times New Roman" w:eastAsia="Times New Roman" w:hAnsi="Times New Roman" w:cs="Times New Roman"/>
          <w:b/>
          <w:sz w:val="24"/>
          <w:szCs w:val="24"/>
          <w:lang w:eastAsia="pl-PL"/>
        </w:rPr>
        <w:t>wykonawców wspólnie ubiegających</w:t>
      </w:r>
      <w:r w:rsidRPr="004F4567">
        <w:rPr>
          <w:rFonts w:ascii="Times New Roman" w:eastAsia="Times New Roman" w:hAnsi="Times New Roman" w:cs="Times New Roman"/>
          <w:sz w:val="24"/>
          <w:szCs w:val="24"/>
          <w:lang w:eastAsia="pl-PL"/>
        </w:rPr>
        <w:t xml:space="preserve"> się o udzielenie zamówienia wskazujące, które dostawy wykonają poszczególni wykonawcy, według wzoru stanowiącego </w:t>
      </w:r>
      <w:r w:rsidRPr="004F4567">
        <w:rPr>
          <w:rFonts w:ascii="Times New Roman" w:eastAsia="Times New Roman" w:hAnsi="Times New Roman" w:cs="Times New Roman"/>
          <w:b/>
          <w:bCs/>
          <w:sz w:val="24"/>
          <w:szCs w:val="24"/>
          <w:lang w:eastAsia="pl-PL"/>
        </w:rPr>
        <w:t xml:space="preserve">załącznik nr 1 </w:t>
      </w:r>
      <w:r w:rsidRPr="004F4567">
        <w:rPr>
          <w:rFonts w:ascii="Times New Roman" w:eastAsia="Times New Roman" w:hAnsi="Times New Roman" w:cs="Times New Roman"/>
          <w:sz w:val="24"/>
          <w:szCs w:val="24"/>
          <w:lang w:eastAsia="pl-PL"/>
        </w:rPr>
        <w:t xml:space="preserve">do SWZ wraz z </w:t>
      </w:r>
      <w:r w:rsidRPr="004F4567">
        <w:rPr>
          <w:rFonts w:ascii="Times New Roman" w:eastAsia="Times New Roman" w:hAnsi="Times New Roman" w:cs="Times New Roman"/>
          <w:bCs/>
          <w:sz w:val="24"/>
          <w:szCs w:val="24"/>
          <w:lang w:eastAsia="pl-PL"/>
        </w:rPr>
        <w:t xml:space="preserve">oświadczeniem (każdy spośród wykonawców wspólnie </w:t>
      </w:r>
      <w:r w:rsidRPr="004F4567">
        <w:rPr>
          <w:rFonts w:ascii="Times New Roman" w:eastAsia="Times New Roman" w:hAnsi="Times New Roman" w:cs="Times New Roman"/>
          <w:bCs/>
          <w:color w:val="000000"/>
          <w:sz w:val="24"/>
          <w:szCs w:val="24"/>
          <w:lang w:eastAsia="pl-PL"/>
        </w:rPr>
        <w:t>ubiegających się o udzielenie zamówienia) potwierdzającym brak podstaw wykluczenia Wykonawcy oraz spełnianie warunków udziału w postępowaniu w zakresie, w jakim każdy z Wykonawców wykazuje spełnieni warunków udziału w postępowaniu;</w:t>
      </w:r>
    </w:p>
    <w:p w14:paraId="578B5D61" w14:textId="77777777" w:rsidR="004F4567" w:rsidRPr="004F4567" w:rsidRDefault="004F4567" w:rsidP="004F4567">
      <w:pPr>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w/w dokument należy złożyć w przypadku wspólnego ubiegania się wykonawców o </w:t>
      </w:r>
      <w:r w:rsidRPr="004F4567">
        <w:rPr>
          <w:rFonts w:ascii="Times New Roman" w:eastAsia="Times New Roman" w:hAnsi="Times New Roman" w:cs="Times New Roman"/>
          <w:color w:val="000000"/>
          <w:sz w:val="24"/>
          <w:szCs w:val="24"/>
          <w:lang w:eastAsia="pl-PL"/>
        </w:rPr>
        <w:tab/>
        <w:t>udzielenie zamówienia;</w:t>
      </w:r>
    </w:p>
    <w:p w14:paraId="188A2F74" w14:textId="77777777" w:rsidR="004F4567" w:rsidRPr="004F4567" w:rsidRDefault="004F4567" w:rsidP="004F4567">
      <w:pPr>
        <w:spacing w:after="200" w:line="252" w:lineRule="auto"/>
        <w:contextualSpacing/>
        <w:jc w:val="both"/>
        <w:rPr>
          <w:rFonts w:ascii="Times New Roman" w:eastAsia="Times New Roman" w:hAnsi="Times New Roman" w:cs="Times New Roman"/>
          <w:bCs/>
          <w:sz w:val="24"/>
          <w:szCs w:val="24"/>
        </w:rPr>
      </w:pPr>
      <w:r w:rsidRPr="004F4567">
        <w:rPr>
          <w:rFonts w:ascii="Times New Roman" w:eastAsia="Times New Roman" w:hAnsi="Times New Roman" w:cs="Times New Roman"/>
          <w:bCs/>
          <w:sz w:val="24"/>
          <w:szCs w:val="24"/>
        </w:rPr>
        <w:t xml:space="preserve">       8) </w:t>
      </w:r>
      <w:r w:rsidRPr="004F4567">
        <w:rPr>
          <w:rFonts w:ascii="Times New Roman" w:eastAsia="Times New Roman" w:hAnsi="Times New Roman" w:cs="Times New Roman"/>
          <w:b/>
          <w:bCs/>
          <w:sz w:val="24"/>
          <w:szCs w:val="24"/>
        </w:rPr>
        <w:t>zastrzeżenie tajemnicy przedsiębiorstwa</w:t>
      </w:r>
      <w:r w:rsidRPr="004F4567">
        <w:rPr>
          <w:rFonts w:ascii="Times New Roman" w:eastAsia="Times New Roman" w:hAnsi="Times New Roman" w:cs="Times New Roman"/>
          <w:bCs/>
          <w:sz w:val="24"/>
          <w:szCs w:val="24"/>
        </w:rPr>
        <w:t xml:space="preserve"> – </w:t>
      </w:r>
      <w:r w:rsidRPr="004F4567">
        <w:rPr>
          <w:rFonts w:ascii="Times New Roman" w:eastAsia="Times New Roman" w:hAnsi="Times New Roman" w:cs="Times New Roman"/>
          <w:sz w:val="24"/>
          <w:szCs w:val="24"/>
          <w:lang w:eastAsia="pl-PL"/>
        </w:rPr>
        <w:t xml:space="preserve">w sytuacji, gdy oferta lub inne dokumenty </w:t>
      </w:r>
      <w:r w:rsidRPr="004F4567">
        <w:rPr>
          <w:rFonts w:ascii="Times New Roman" w:eastAsia="Times New Roman" w:hAnsi="Times New Roman" w:cs="Times New Roman"/>
          <w:sz w:val="24"/>
          <w:szCs w:val="24"/>
          <w:lang w:eastAsia="pl-PL"/>
        </w:rPr>
        <w:tab/>
        <w:t xml:space="preserve">składane w </w:t>
      </w:r>
      <w:r w:rsidRPr="004F4567">
        <w:rPr>
          <w:rFonts w:ascii="Times New Roman" w:eastAsia="Times New Roman" w:hAnsi="Times New Roman" w:cs="Times New Roman"/>
          <w:sz w:val="24"/>
          <w:szCs w:val="24"/>
          <w:lang w:eastAsia="pl-PL"/>
        </w:rPr>
        <w:tab/>
        <w:t xml:space="preserve">toku postępowania będą zawierały tajemnicę przedsiębiorstwa, Wykonawca, </w:t>
      </w:r>
      <w:r w:rsidRPr="004F4567">
        <w:rPr>
          <w:rFonts w:ascii="Times New Roman" w:eastAsia="Times New Roman" w:hAnsi="Times New Roman" w:cs="Times New Roman"/>
          <w:sz w:val="24"/>
          <w:szCs w:val="24"/>
          <w:lang w:eastAsia="pl-PL"/>
        </w:rPr>
        <w:tab/>
        <w:t xml:space="preserve">wraz z przekazaniem takich </w:t>
      </w:r>
      <w:r w:rsidRPr="004F4567">
        <w:rPr>
          <w:rFonts w:ascii="Times New Roman" w:eastAsia="Times New Roman" w:hAnsi="Times New Roman" w:cs="Times New Roman"/>
          <w:sz w:val="24"/>
          <w:szCs w:val="24"/>
          <w:lang w:eastAsia="pl-PL"/>
        </w:rPr>
        <w:tab/>
        <w:t xml:space="preserve">informacji, zastrzega, że nie mogą być one udostępniane, oraz </w:t>
      </w:r>
      <w:r w:rsidRPr="004F4567">
        <w:rPr>
          <w:rFonts w:ascii="Times New Roman" w:eastAsia="Times New Roman" w:hAnsi="Times New Roman" w:cs="Times New Roman"/>
          <w:sz w:val="24"/>
          <w:szCs w:val="24"/>
          <w:lang w:eastAsia="pl-PL"/>
        </w:rPr>
        <w:tab/>
        <w:t xml:space="preserve">wykazuje, że zastrzeżone informacje stanowią tajemnicę przedsiębiorstwa w rozumieniu </w:t>
      </w:r>
      <w:r w:rsidRPr="004F4567">
        <w:rPr>
          <w:rFonts w:ascii="Times New Roman" w:eastAsia="Times New Roman" w:hAnsi="Times New Roman" w:cs="Times New Roman"/>
          <w:sz w:val="24"/>
          <w:szCs w:val="24"/>
          <w:lang w:eastAsia="pl-PL"/>
        </w:rPr>
        <w:tab/>
        <w:t>przepisów ustawy z 16 kwietnia 1993 r. o zwalczaniu nieuczciwej konkurencji.</w:t>
      </w:r>
    </w:p>
    <w:p w14:paraId="084B271F"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color w:val="000000"/>
          <w:sz w:val="24"/>
          <w:szCs w:val="24"/>
          <w:lang w:eastAsia="pl-PL"/>
        </w:rPr>
        <w:t xml:space="preserve">Na podstawie art. 128 ust. 1 ustawy, jeżeli wykonawca nie złoży oświadczenia, o którym </w:t>
      </w:r>
      <w:r w:rsidRPr="004F4567">
        <w:rPr>
          <w:rFonts w:ascii="Times New Roman" w:eastAsia="Times New Roman" w:hAnsi="Times New Roman" w:cs="Times New Roman"/>
          <w:color w:val="000000"/>
          <w:sz w:val="24"/>
          <w:szCs w:val="24"/>
          <w:lang w:eastAsia="pl-PL"/>
        </w:rPr>
        <w:tab/>
        <w:t xml:space="preserve">mowa w art. 125 ust. 1 ustawy, podmiotowych środków dowodowych, innych dokumentów </w:t>
      </w:r>
      <w:r w:rsidRPr="004F4567">
        <w:rPr>
          <w:rFonts w:ascii="Times New Roman" w:eastAsia="Times New Roman" w:hAnsi="Times New Roman" w:cs="Times New Roman"/>
          <w:color w:val="000000"/>
          <w:sz w:val="24"/>
          <w:szCs w:val="24"/>
          <w:lang w:eastAsia="pl-PL"/>
        </w:rPr>
        <w:tab/>
        <w:t xml:space="preserve">lub </w:t>
      </w:r>
      <w:r w:rsidRPr="004F4567">
        <w:rPr>
          <w:rFonts w:ascii="Times New Roman" w:eastAsia="Times New Roman" w:hAnsi="Times New Roman" w:cs="Times New Roman"/>
          <w:color w:val="000000"/>
          <w:sz w:val="24"/>
          <w:szCs w:val="24"/>
          <w:lang w:eastAsia="pl-PL"/>
        </w:rPr>
        <w:tab/>
        <w:t xml:space="preserve">oświadczeń składanych w postępowaniu lub będą one niekompletne lub będą zawierać </w:t>
      </w:r>
      <w:r w:rsidRPr="004F4567">
        <w:rPr>
          <w:rFonts w:ascii="Times New Roman" w:eastAsia="Times New Roman" w:hAnsi="Times New Roman" w:cs="Times New Roman"/>
          <w:color w:val="000000"/>
          <w:sz w:val="24"/>
          <w:szCs w:val="24"/>
          <w:lang w:eastAsia="pl-PL"/>
        </w:rPr>
        <w:tab/>
        <w:t xml:space="preserve">błędy, zamawiający wezwie wykonawcę </w:t>
      </w:r>
      <w:r w:rsidRPr="004F4567">
        <w:rPr>
          <w:rFonts w:ascii="Times New Roman" w:eastAsia="Times New Roman" w:hAnsi="Times New Roman" w:cs="Times New Roman"/>
          <w:sz w:val="24"/>
          <w:szCs w:val="24"/>
          <w:lang w:eastAsia="pl-PL"/>
        </w:rPr>
        <w:t xml:space="preserve">odpowiednio do ich złożenia, poprawienia lub </w:t>
      </w:r>
      <w:r w:rsidRPr="004F4567">
        <w:rPr>
          <w:rFonts w:ascii="Times New Roman" w:eastAsia="Times New Roman" w:hAnsi="Times New Roman" w:cs="Times New Roman"/>
          <w:sz w:val="24"/>
          <w:szCs w:val="24"/>
          <w:lang w:eastAsia="pl-PL"/>
        </w:rPr>
        <w:tab/>
        <w:t xml:space="preserve">uzupełnienia w wyznaczonym terminie z zastrzeżeniem art. 128 ust. 1 pkt 1 i 2 ustawy. </w:t>
      </w:r>
    </w:p>
    <w:p w14:paraId="462889A8" w14:textId="77777777"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14:paraId="1C35D11E"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XIII - Wykonawcy zagraniczni</w:t>
      </w:r>
    </w:p>
    <w:p w14:paraId="57A432A1" w14:textId="77777777" w:rsidR="004F4567" w:rsidRPr="004F4567" w:rsidRDefault="004F4567" w:rsidP="004F4567">
      <w:pPr>
        <w:spacing w:after="0" w:line="240" w:lineRule="auto"/>
        <w:ind w:left="426"/>
        <w:jc w:val="both"/>
        <w:rPr>
          <w:rFonts w:ascii="Times New Roman" w:eastAsia="Times New Roman" w:hAnsi="Times New Roman" w:cs="Times New Roman"/>
          <w:b/>
          <w:sz w:val="24"/>
          <w:szCs w:val="24"/>
          <w:lang w:eastAsia="pl-PL"/>
        </w:rPr>
      </w:pPr>
    </w:p>
    <w:p w14:paraId="5137364F" w14:textId="77777777"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1. Jeżeli wykonawca ma siedzibę lub miejsce zamieszkania poza granicami Rzeczypospolitej </w:t>
      </w:r>
      <w:r w:rsidRPr="004F4567">
        <w:rPr>
          <w:rFonts w:ascii="Times New Roman" w:eastAsia="Times New Roman" w:hAnsi="Times New Roman" w:cs="Times New Roman"/>
          <w:sz w:val="24"/>
          <w:szCs w:val="24"/>
          <w:lang w:eastAsia="pl-PL"/>
        </w:rPr>
        <w:tab/>
        <w:t>Polskiej, zamiast:</w:t>
      </w:r>
    </w:p>
    <w:p w14:paraId="4E2B5D26" w14:textId="77777777" w:rsidR="004F4567" w:rsidRPr="004F4567" w:rsidRDefault="004F4567" w:rsidP="004F4567">
      <w:pPr>
        <w:numPr>
          <w:ilvl w:val="0"/>
          <w:numId w:val="15"/>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odpisu lub informacji o których mowa w rozdziale XI ust. 4 pkt 2) składa dokument  wystawiony w kraju, w którym Wykonawca ma siedzibę lub miejsce zamieszkania potwierdzające, że: </w:t>
      </w:r>
    </w:p>
    <w:p w14:paraId="70A15C95" w14:textId="77777777" w:rsidR="004F4567" w:rsidRPr="004F4567" w:rsidRDefault="004F4567" w:rsidP="004F4567">
      <w:pPr>
        <w:numPr>
          <w:ilvl w:val="0"/>
          <w:numId w:val="16"/>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14:paraId="7969C1E7" w14:textId="77777777" w:rsidR="004F4567" w:rsidRPr="004F4567" w:rsidRDefault="004F4567" w:rsidP="004F4567">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2. Dokument, o którym mowa w ust. 1 pkt 1, powinien być wystawiony nie wcześniej niż 3 miesięcy przed jego złożeniem. </w:t>
      </w:r>
    </w:p>
    <w:p w14:paraId="6940ABD5" w14:textId="77777777" w:rsidR="004F4567" w:rsidRPr="004F4567" w:rsidRDefault="004F4567" w:rsidP="004F4567">
      <w:pPr>
        <w:autoSpaceDE w:val="0"/>
        <w:autoSpaceDN w:val="0"/>
        <w:adjustRightInd w:val="0"/>
        <w:spacing w:after="0" w:line="240" w:lineRule="auto"/>
        <w:ind w:left="284"/>
        <w:contextualSpacing/>
        <w:jc w:val="both"/>
        <w:rPr>
          <w:rFonts w:ascii="Calibri" w:eastAsia="Calibri" w:hAnsi="Calibri" w:cs="Times New Roman"/>
          <w:sz w:val="24"/>
        </w:rPr>
      </w:pPr>
    </w:p>
    <w:p w14:paraId="710D0063"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XIV - Termin wykonania zamówienia, miejsce dostawy</w:t>
      </w:r>
    </w:p>
    <w:p w14:paraId="1AD4D964" w14:textId="77777777" w:rsidR="004F4567" w:rsidRPr="004F4567" w:rsidRDefault="004F4567" w:rsidP="004F4567">
      <w:pPr>
        <w:spacing w:after="0" w:line="240" w:lineRule="auto"/>
        <w:ind w:left="284"/>
        <w:jc w:val="both"/>
        <w:rPr>
          <w:rFonts w:ascii="Times New Roman" w:eastAsia="Times New Roman" w:hAnsi="Times New Roman" w:cs="Times New Roman"/>
          <w:sz w:val="24"/>
          <w:szCs w:val="24"/>
          <w:lang w:eastAsia="pl-PL"/>
        </w:rPr>
      </w:pPr>
    </w:p>
    <w:p w14:paraId="72A49BE1" w14:textId="7996C8E0" w:rsidR="004F4567" w:rsidRPr="004F4567" w:rsidRDefault="004F4567" w:rsidP="004F4567">
      <w:pPr>
        <w:numPr>
          <w:ilvl w:val="0"/>
          <w:numId w:val="3"/>
        </w:numPr>
        <w:tabs>
          <w:tab w:val="num" w:pos="284"/>
        </w:tabs>
        <w:spacing w:after="0" w:line="240" w:lineRule="auto"/>
        <w:ind w:left="284" w:hanging="284"/>
        <w:jc w:val="both"/>
        <w:rPr>
          <w:rFonts w:ascii="Times New Roman" w:eastAsia="Times New Roman" w:hAnsi="Times New Roman" w:cs="Times New Roman"/>
          <w:sz w:val="24"/>
          <w:szCs w:val="24"/>
          <w:lang w:val="x-none" w:eastAsia="x-none"/>
        </w:rPr>
      </w:pPr>
      <w:r w:rsidRPr="004F4567">
        <w:rPr>
          <w:rFonts w:ascii="Times New Roman" w:eastAsia="Times New Roman" w:hAnsi="Times New Roman" w:cs="Times New Roman"/>
          <w:sz w:val="24"/>
          <w:szCs w:val="24"/>
          <w:lang w:eastAsia="pl-PL"/>
        </w:rPr>
        <w:t>Termin wy</w:t>
      </w:r>
      <w:r w:rsidR="00DC4EBB">
        <w:rPr>
          <w:rFonts w:ascii="Times New Roman" w:eastAsia="Times New Roman" w:hAnsi="Times New Roman" w:cs="Times New Roman"/>
          <w:sz w:val="24"/>
          <w:szCs w:val="24"/>
          <w:lang w:eastAsia="pl-PL"/>
        </w:rPr>
        <w:t>konania zamówienia do 31 sierpnia 2021 r</w:t>
      </w:r>
      <w:r w:rsidRPr="004F4567">
        <w:rPr>
          <w:rFonts w:ascii="Times New Roman" w:eastAsia="Times New Roman" w:hAnsi="Times New Roman" w:cs="Times New Roman"/>
          <w:sz w:val="24"/>
          <w:szCs w:val="24"/>
          <w:lang w:eastAsia="pl-PL"/>
        </w:rPr>
        <w:t>.</w:t>
      </w:r>
      <w:r w:rsidRPr="004F4567">
        <w:rPr>
          <w:rFonts w:ascii="Times New Roman" w:eastAsia="Times New Roman" w:hAnsi="Times New Roman" w:cs="Times New Roman"/>
          <w:color w:val="FF0000"/>
          <w:sz w:val="24"/>
          <w:szCs w:val="24"/>
          <w:lang w:eastAsia="pl-PL"/>
        </w:rPr>
        <w:t xml:space="preserve"> </w:t>
      </w:r>
    </w:p>
    <w:p w14:paraId="4B13366F" w14:textId="30345900" w:rsidR="004F4567" w:rsidRPr="004F4567" w:rsidRDefault="00055FA4" w:rsidP="007D214A">
      <w:pPr>
        <w:numPr>
          <w:ilvl w:val="0"/>
          <w:numId w:val="3"/>
        </w:numPr>
        <w:spacing w:after="0" w:line="240" w:lineRule="auto"/>
        <w:jc w:val="both"/>
        <w:rPr>
          <w:rFonts w:ascii="Times New Roman" w:eastAsia="Calibri" w:hAnsi="Times New Roman" w:cs="Times New Roman"/>
          <w:sz w:val="24"/>
          <w:szCs w:val="24"/>
        </w:rPr>
      </w:pPr>
      <w:r>
        <w:rPr>
          <w:rFonts w:ascii="Times New Roman" w:eastAsia="Times New Roman" w:hAnsi="Times New Roman" w:cs="Times New Roman"/>
          <w:sz w:val="24"/>
          <w:szCs w:val="20"/>
          <w:lang w:eastAsia="pl-PL"/>
        </w:rPr>
        <w:t>Miejscem odbioru dostawy będzie siedziba Wykonawcy</w:t>
      </w:r>
      <w:r w:rsidR="007D214A" w:rsidRPr="00055FA4">
        <w:rPr>
          <w:rFonts w:ascii="Times New Roman" w:eastAsia="Times New Roman" w:hAnsi="Times New Roman" w:cs="Times New Roman"/>
          <w:sz w:val="24"/>
          <w:szCs w:val="20"/>
          <w:lang w:eastAsia="pl-PL"/>
        </w:rPr>
        <w:t>.</w:t>
      </w:r>
    </w:p>
    <w:p w14:paraId="3F38D989" w14:textId="77777777" w:rsidR="004F4567" w:rsidRPr="004F4567" w:rsidRDefault="004F4567" w:rsidP="004F4567">
      <w:pPr>
        <w:spacing w:after="0" w:line="240" w:lineRule="auto"/>
        <w:ind w:left="284"/>
        <w:jc w:val="both"/>
        <w:rPr>
          <w:rFonts w:ascii="Times New Roman" w:eastAsia="Times New Roman" w:hAnsi="Times New Roman" w:cs="Times New Roman"/>
          <w:sz w:val="24"/>
          <w:szCs w:val="20"/>
          <w:lang w:val="x-none" w:eastAsia="pl-PL"/>
        </w:rPr>
      </w:pPr>
    </w:p>
    <w:p w14:paraId="02FE2ED2" w14:textId="77777777" w:rsidR="004F4567" w:rsidRPr="004F4567" w:rsidRDefault="004F4567" w:rsidP="00992B06">
      <w:pPr>
        <w:keepNext/>
        <w:spacing w:after="0" w:line="240" w:lineRule="auto"/>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 - Wadium</w:t>
      </w:r>
    </w:p>
    <w:p w14:paraId="6C56DDCB" w14:textId="77777777"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14:paraId="5B8794BB" w14:textId="77777777" w:rsidR="004F4567" w:rsidRPr="004F4567" w:rsidRDefault="004F4567" w:rsidP="004F4567">
      <w:pPr>
        <w:numPr>
          <w:ilvl w:val="0"/>
          <w:numId w:val="5"/>
        </w:numPr>
        <w:tabs>
          <w:tab w:val="num" w:pos="284"/>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 wymaga wnoszenia wadium.</w:t>
      </w:r>
    </w:p>
    <w:p w14:paraId="7B61AE8F" w14:textId="77777777" w:rsidR="004F4567" w:rsidRPr="004F4567" w:rsidRDefault="004F4567" w:rsidP="004F4567">
      <w:pPr>
        <w:spacing w:after="0" w:line="240" w:lineRule="auto"/>
        <w:ind w:left="284"/>
        <w:jc w:val="both"/>
        <w:rPr>
          <w:rFonts w:ascii="Times New Roman" w:eastAsia="Times New Roman" w:hAnsi="Times New Roman" w:cs="Times New Roman"/>
          <w:sz w:val="24"/>
          <w:szCs w:val="24"/>
          <w:lang w:eastAsia="pl-PL"/>
        </w:rPr>
      </w:pPr>
    </w:p>
    <w:p w14:paraId="6D72A1FA" w14:textId="77777777" w:rsidR="004F4567" w:rsidRPr="004F4567" w:rsidRDefault="004F4567" w:rsidP="00992B06">
      <w:pPr>
        <w:keepNext/>
        <w:spacing w:after="0" w:line="240" w:lineRule="auto"/>
        <w:ind w:left="1701" w:hanging="1701"/>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 xml:space="preserve">ROZDZIAŁ XVI - Wyjaśnienia treści SWZ i jej modyfikacja </w:t>
      </w:r>
    </w:p>
    <w:p w14:paraId="61BCE1BD" w14:textId="77777777"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14:paraId="262CFB7C" w14:textId="3FDAA725" w:rsidR="004F4567" w:rsidRPr="004F4567" w:rsidRDefault="004F4567" w:rsidP="004F4567">
      <w:pPr>
        <w:numPr>
          <w:ilvl w:val="0"/>
          <w:numId w:val="2"/>
        </w:numPr>
        <w:tabs>
          <w:tab w:val="num" w:pos="284"/>
        </w:tabs>
        <w:spacing w:after="0" w:line="240" w:lineRule="auto"/>
        <w:ind w:left="284" w:hanging="284"/>
        <w:jc w:val="both"/>
        <w:rPr>
          <w:rFonts w:ascii="Times New Roman" w:eastAsia="Times New Roman" w:hAnsi="Times New Roman" w:cs="Times New Roman"/>
          <w:color w:val="00B050"/>
          <w:sz w:val="24"/>
          <w:szCs w:val="24"/>
          <w:lang w:eastAsia="pl-PL"/>
        </w:rPr>
      </w:pPr>
      <w:r w:rsidRPr="004F4567">
        <w:rPr>
          <w:rFonts w:ascii="Times New Roman" w:eastAsia="Times New Roman" w:hAnsi="Times New Roman" w:cs="Times New Roman"/>
          <w:color w:val="000000"/>
          <w:sz w:val="24"/>
          <w:szCs w:val="24"/>
          <w:lang w:eastAsia="pl-PL"/>
        </w:rPr>
        <w:t xml:space="preserve">Wykonawca może zwrócić się do zamawiającego z wnioskiem o wyjaśnienie treści SWZ. Zamawiający udzieli wyjaśnień niezwłocznie, jednak nie później niż na 2 dni przed upływem terminu składania ofert, pod warunkiem, że wniosek o wyjaśnienie treści SWZ wpłynie do zamawiającego nie później niż na 4 dni przed upływem terminu składania </w:t>
      </w:r>
      <w:r w:rsidRPr="004F4567">
        <w:rPr>
          <w:rFonts w:ascii="Times New Roman" w:eastAsia="Times New Roman" w:hAnsi="Times New Roman" w:cs="Times New Roman"/>
          <w:sz w:val="24"/>
          <w:szCs w:val="24"/>
          <w:lang w:eastAsia="pl-PL"/>
        </w:rPr>
        <w:t xml:space="preserve">ofert zgodnie z art. 284 ust. 2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w:t>
      </w:r>
    </w:p>
    <w:p w14:paraId="26B88623" w14:textId="77777777" w:rsidR="004F4567" w:rsidRPr="004F4567" w:rsidRDefault="004F4567" w:rsidP="00802883">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Pytania zawarte we wniosku o wyjaśnienie treści SWZ można przekazywać pojedynczo lub </w:t>
      </w:r>
      <w:r w:rsidRPr="004F4567">
        <w:rPr>
          <w:rFonts w:ascii="Times New Roman" w:eastAsia="Times New Roman" w:hAnsi="Times New Roman" w:cs="Times New Roman"/>
          <w:color w:val="000000"/>
          <w:sz w:val="24"/>
          <w:szCs w:val="24"/>
          <w:lang w:eastAsia="pl-PL"/>
        </w:rPr>
        <w:tab/>
        <w:t xml:space="preserve">pakietami. </w:t>
      </w:r>
    </w:p>
    <w:p w14:paraId="0FFEA823" w14:textId="77777777" w:rsidR="004F4567" w:rsidRPr="004F4567" w:rsidRDefault="004F4567" w:rsidP="00802883">
      <w:pPr>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Zaleca się, aby wnioski o wyjaśnienie treści SWZ były przekazywane w wersji edytowalnej. </w:t>
      </w:r>
    </w:p>
    <w:p w14:paraId="3784FBC4" w14:textId="3F249CF9" w:rsidR="004F4567" w:rsidRPr="004F4567" w:rsidRDefault="004F4567" w:rsidP="00802883">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4. Treść pytań wraz z wyjaś</w:t>
      </w:r>
      <w:r w:rsidR="00802883">
        <w:rPr>
          <w:rFonts w:ascii="Times New Roman" w:eastAsia="Times New Roman" w:hAnsi="Times New Roman" w:cs="Times New Roman"/>
          <w:color w:val="000000"/>
          <w:sz w:val="24"/>
          <w:szCs w:val="24"/>
          <w:lang w:eastAsia="pl-PL"/>
        </w:rPr>
        <w:t xml:space="preserve">nieniami zamawiający udostępnia się ni </w:t>
      </w:r>
      <w:proofErr w:type="spellStart"/>
      <w:r w:rsidR="00802883">
        <w:rPr>
          <w:rFonts w:ascii="Times New Roman" w:eastAsia="Times New Roman" w:hAnsi="Times New Roman" w:cs="Times New Roman"/>
          <w:color w:val="000000"/>
          <w:sz w:val="24"/>
          <w:szCs w:val="24"/>
          <w:lang w:eastAsia="pl-PL"/>
        </w:rPr>
        <w:t>miniPortalu</w:t>
      </w:r>
      <w:proofErr w:type="spellEnd"/>
      <w:r w:rsidR="00802883">
        <w:rPr>
          <w:rFonts w:ascii="Times New Roman" w:eastAsia="Times New Roman" w:hAnsi="Times New Roman" w:cs="Times New Roman"/>
          <w:color w:val="000000"/>
          <w:sz w:val="24"/>
          <w:szCs w:val="24"/>
          <w:lang w:eastAsia="pl-PL"/>
        </w:rPr>
        <w:t xml:space="preserve"> </w:t>
      </w:r>
      <w:r w:rsidRPr="004F4567">
        <w:rPr>
          <w:rFonts w:ascii="Times New Roman" w:eastAsia="Times New Roman" w:hAnsi="Times New Roman" w:cs="Times New Roman"/>
          <w:color w:val="000000"/>
          <w:sz w:val="24"/>
          <w:szCs w:val="24"/>
          <w:lang w:eastAsia="pl-PL"/>
        </w:rPr>
        <w:t xml:space="preserve">bez ujawniania źródła zapytania. </w:t>
      </w:r>
    </w:p>
    <w:p w14:paraId="03BB58C3" w14:textId="0AF20D80" w:rsidR="004F4567" w:rsidRPr="004F4567" w:rsidRDefault="004F4567" w:rsidP="00802883">
      <w:pPr>
        <w:tabs>
          <w:tab w:val="left" w:pos="284"/>
        </w:tabs>
        <w:autoSpaceDE w:val="0"/>
        <w:autoSpaceDN w:val="0"/>
        <w:adjustRightInd w:val="0"/>
        <w:spacing w:after="0" w:line="240" w:lineRule="auto"/>
        <w:jc w:val="both"/>
        <w:rPr>
          <w:rFonts w:ascii="Times New Roman" w:eastAsia="Times New Roman" w:hAnsi="Times New Roman" w:cs="Times New Roman"/>
          <w:b/>
          <w:bCs/>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5. W uzasadnionych przypadkach zamawiający może przed upływem terminu składania ofert </w:t>
      </w:r>
      <w:r w:rsidRPr="004F4567">
        <w:rPr>
          <w:rFonts w:ascii="Times New Roman" w:eastAsia="Times New Roman" w:hAnsi="Times New Roman" w:cs="Times New Roman"/>
          <w:color w:val="000000"/>
          <w:sz w:val="24"/>
          <w:szCs w:val="24"/>
          <w:lang w:eastAsia="pl-PL"/>
        </w:rPr>
        <w:tab/>
        <w:t xml:space="preserve">zmienić treść SWZ. Dokonaną zmianę treści SWZ zamawiający udostępnia </w:t>
      </w:r>
      <w:r w:rsidRPr="004F4567">
        <w:rPr>
          <w:rFonts w:ascii="Times New Roman" w:eastAsia="Times New Roman" w:hAnsi="Times New Roman" w:cs="Times New Roman"/>
          <w:b/>
          <w:bCs/>
          <w:color w:val="000000"/>
          <w:sz w:val="24"/>
          <w:szCs w:val="24"/>
          <w:lang w:eastAsia="pl-PL"/>
        </w:rPr>
        <w:t xml:space="preserve">na </w:t>
      </w:r>
      <w:proofErr w:type="spellStart"/>
      <w:r w:rsidR="00802883">
        <w:rPr>
          <w:rFonts w:ascii="Times New Roman" w:eastAsia="Times New Roman" w:hAnsi="Times New Roman" w:cs="Times New Roman"/>
          <w:b/>
          <w:bCs/>
          <w:color w:val="000000"/>
          <w:sz w:val="24"/>
          <w:szCs w:val="24"/>
          <w:lang w:eastAsia="pl-PL"/>
        </w:rPr>
        <w:t>miniPortalu</w:t>
      </w:r>
      <w:proofErr w:type="spellEnd"/>
      <w:r w:rsidR="00802883">
        <w:rPr>
          <w:rFonts w:ascii="Times New Roman" w:eastAsia="Times New Roman" w:hAnsi="Times New Roman" w:cs="Times New Roman"/>
          <w:b/>
          <w:bCs/>
          <w:color w:val="000000"/>
          <w:sz w:val="24"/>
          <w:szCs w:val="24"/>
          <w:lang w:eastAsia="pl-PL"/>
        </w:rPr>
        <w:t xml:space="preserve">. </w:t>
      </w:r>
    </w:p>
    <w:p w14:paraId="4548DA0D" w14:textId="77777777" w:rsidR="004F4567" w:rsidRPr="004F4567" w:rsidRDefault="004F4567" w:rsidP="00802883">
      <w:pPr>
        <w:tabs>
          <w:tab w:val="left" w:pos="284"/>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bCs/>
          <w:color w:val="000000"/>
          <w:sz w:val="24"/>
          <w:szCs w:val="24"/>
          <w:lang w:eastAsia="pl-PL"/>
        </w:rPr>
        <w:t xml:space="preserve">6.  </w:t>
      </w:r>
      <w:r w:rsidRPr="004F4567">
        <w:rPr>
          <w:rFonts w:ascii="Times New Roman" w:eastAsia="Times New Roman" w:hAnsi="Times New Roman" w:cs="Times New Roman"/>
          <w:sz w:val="24"/>
          <w:szCs w:val="24"/>
          <w:lang w:eastAsia="pl-PL"/>
        </w:rPr>
        <w:t xml:space="preserve">Jeżeli zamawiający nie udzieli wyjaśnień w terminie, o którym mowa w ust. 1, przedłuża termin </w:t>
      </w:r>
      <w:r w:rsidRPr="004F4567">
        <w:rPr>
          <w:rFonts w:ascii="Times New Roman" w:eastAsia="Times New Roman" w:hAnsi="Times New Roman" w:cs="Times New Roman"/>
          <w:sz w:val="24"/>
          <w:szCs w:val="24"/>
          <w:lang w:eastAsia="pl-PL"/>
        </w:rPr>
        <w:tab/>
        <w:t xml:space="preserve">składania ofert o czas niezbędny do zapoznania się wszystkich zainteresowanych Wykonawców z </w:t>
      </w:r>
      <w:r w:rsidRPr="004F4567">
        <w:rPr>
          <w:rFonts w:ascii="Times New Roman" w:eastAsia="Times New Roman" w:hAnsi="Times New Roman" w:cs="Times New Roman"/>
          <w:sz w:val="24"/>
          <w:szCs w:val="24"/>
          <w:lang w:eastAsia="pl-PL"/>
        </w:rPr>
        <w:tab/>
        <w:t xml:space="preserve">wyjaśnieniami niezbędnymi do należytego przygotowania i złożenia ofert. W </w:t>
      </w:r>
      <w:r w:rsidRPr="004F4567">
        <w:rPr>
          <w:rFonts w:ascii="Times New Roman" w:eastAsia="Times New Roman" w:hAnsi="Times New Roman" w:cs="Times New Roman"/>
          <w:sz w:val="24"/>
          <w:szCs w:val="24"/>
          <w:lang w:eastAsia="pl-PL"/>
        </w:rPr>
        <w:tab/>
        <w:t xml:space="preserve">przypadku gdy </w:t>
      </w:r>
      <w:r w:rsidRPr="004F4567">
        <w:rPr>
          <w:rFonts w:ascii="Times New Roman" w:eastAsia="Times New Roman" w:hAnsi="Times New Roman" w:cs="Times New Roman"/>
          <w:sz w:val="24"/>
          <w:szCs w:val="24"/>
          <w:lang w:eastAsia="pl-PL"/>
        </w:rPr>
        <w:tab/>
        <w:t xml:space="preserve">wniosek o wyjaśnienie treści SWZ nie wpłynął w terminie, o którym mowa w ust. 1, </w:t>
      </w:r>
      <w:r w:rsidRPr="004F4567">
        <w:rPr>
          <w:rFonts w:ascii="Times New Roman" w:eastAsia="Times New Roman" w:hAnsi="Times New Roman" w:cs="Times New Roman"/>
          <w:sz w:val="24"/>
          <w:szCs w:val="24"/>
          <w:lang w:eastAsia="pl-PL"/>
        </w:rPr>
        <w:tab/>
        <w:t xml:space="preserve">zamawiający nie ma obowiązku udzielania wyjaśnień SWZ oraz obowiązku przedłużenia terminu </w:t>
      </w:r>
      <w:r w:rsidRPr="004F4567">
        <w:rPr>
          <w:rFonts w:ascii="Times New Roman" w:eastAsia="Times New Roman" w:hAnsi="Times New Roman" w:cs="Times New Roman"/>
          <w:sz w:val="24"/>
          <w:szCs w:val="24"/>
          <w:lang w:eastAsia="pl-PL"/>
        </w:rPr>
        <w:tab/>
        <w:t>składania ofert.</w:t>
      </w:r>
    </w:p>
    <w:p w14:paraId="16E1FAD1" w14:textId="77777777" w:rsidR="004F4567" w:rsidRPr="004F4567" w:rsidRDefault="004F4567" w:rsidP="00802883">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7. Przedłużenie terminu składania ofert, o których mowa w ust. 6, nie wpływa na bieg terminu składania wniosku o wyjaśnienie treści SWZ.</w:t>
      </w:r>
    </w:p>
    <w:p w14:paraId="765FF273" w14:textId="77777777"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14:paraId="59E50D67" w14:textId="77777777" w:rsidR="004F4567" w:rsidRPr="004F4567" w:rsidRDefault="004F4567" w:rsidP="00992B06">
      <w:pPr>
        <w:keepNext/>
        <w:tabs>
          <w:tab w:val="right" w:pos="9406"/>
        </w:tabs>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XVII - Sposób obliczenia ceny oferty</w:t>
      </w:r>
      <w:r w:rsidRPr="004F4567">
        <w:rPr>
          <w:rFonts w:ascii="Times New Roman" w:eastAsia="Times New Roman" w:hAnsi="Times New Roman" w:cs="Times New Roman"/>
          <w:b/>
          <w:bCs/>
          <w:sz w:val="24"/>
          <w:szCs w:val="24"/>
          <w:lang w:eastAsia="pl-PL"/>
        </w:rPr>
        <w:tab/>
      </w:r>
    </w:p>
    <w:p w14:paraId="43400A59" w14:textId="77777777" w:rsidR="004F4567" w:rsidRPr="004F4567" w:rsidRDefault="004F4567" w:rsidP="004F4567">
      <w:pPr>
        <w:spacing w:after="0" w:line="240" w:lineRule="auto"/>
        <w:rPr>
          <w:rFonts w:ascii="Times New Roman" w:eastAsia="Times New Roman" w:hAnsi="Times New Roman" w:cs="Times New Roman"/>
          <w:sz w:val="20"/>
          <w:szCs w:val="20"/>
          <w:lang w:eastAsia="pl-PL"/>
        </w:rPr>
      </w:pPr>
    </w:p>
    <w:p w14:paraId="0AD9E1AF" w14:textId="77777777" w:rsidR="004F4567" w:rsidRPr="004F4567" w:rsidRDefault="004F4567" w:rsidP="004F4567">
      <w:pPr>
        <w:numPr>
          <w:ilvl w:val="0"/>
          <w:numId w:val="6"/>
        </w:numPr>
        <w:autoSpaceDE w:val="0"/>
        <w:autoSpaceDN w:val="0"/>
        <w:adjustRightInd w:val="0"/>
        <w:spacing w:after="0" w:line="240" w:lineRule="auto"/>
        <w:ind w:left="284" w:hanging="284"/>
        <w:contextualSpacing/>
        <w:jc w:val="both"/>
        <w:rPr>
          <w:rFonts w:ascii="Times New Roman" w:eastAsia="Calibri" w:hAnsi="Times New Roman" w:cs="Times New Roman"/>
          <w:sz w:val="24"/>
          <w:szCs w:val="24"/>
        </w:rPr>
      </w:pPr>
      <w:r w:rsidRPr="004F4567">
        <w:rPr>
          <w:rFonts w:ascii="Times New Roman" w:eastAsia="Times New Roman" w:hAnsi="Times New Roman" w:cs="Times New Roman"/>
          <w:sz w:val="24"/>
          <w:szCs w:val="24"/>
        </w:rPr>
        <w:t>W celu obliczenia ceny oferty, wykonawca wypełnia formularz cenowy, stanowiący załącznik nr 1 do SWZ:</w:t>
      </w:r>
    </w:p>
    <w:p w14:paraId="63B3B8E2" w14:textId="77777777" w:rsidR="004F4567" w:rsidRP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2.  Rozliczenia będą prowadzone w złotych polskich z dokładnością do dwóch miejsc po przecinku.</w:t>
      </w:r>
    </w:p>
    <w:p w14:paraId="00C8ACCB" w14:textId="77777777"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3. Wykonawca zobowiązany jest zastosować stawkę VAT zgodnie z obowiązującymi przepisami </w:t>
      </w:r>
      <w:r w:rsidRPr="004F4567">
        <w:rPr>
          <w:rFonts w:ascii="Times New Roman" w:eastAsia="Times New Roman" w:hAnsi="Times New Roman" w:cs="Times New Roman"/>
          <w:sz w:val="24"/>
          <w:szCs w:val="24"/>
        </w:rPr>
        <w:tab/>
        <w:t>ustawy z 11 marca 2004 r. o  podatku od towarów i usług.</w:t>
      </w:r>
    </w:p>
    <w:p w14:paraId="2D99906F" w14:textId="77777777"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Uwaga! Zgodnie z ust. 1 Komunikatu Prezesa Głównego Urzędu Statystycznego z dnia 24 stycznia 2005 r. (Dz. Urz. GUS Nr 1 z 2005 r., poz. 11) w sprawie trybu wydawania opinii interpretacyjnych – „Zasadą jest, że zainteresowany podmiot sam klasyfikuje prowadzoną działalność, swoje produkty (wyroby i usługi), towary, środki trwałe i obiekty budowlane według zasad określonych w poszczególnych klasyfikacjach i nomenklaturach, wprowadzonych rozporządzeniami Rady Ministrów lub stosowanych bezpośrednio na podstawie przepisów Wspólnoty Europejskiej”. </w:t>
      </w:r>
    </w:p>
    <w:p w14:paraId="7746BE00" w14:textId="77777777" w:rsidR="004F4567" w:rsidRPr="004F4567" w:rsidRDefault="004F4567" w:rsidP="004F4567">
      <w:pPr>
        <w:spacing w:after="200" w:line="252" w:lineRule="auto"/>
        <w:ind w:left="284" w:hanging="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4. Cenę oferty należy obliczyć, uwzględniając całość wynagrodzenia Wykonawcy za prawidłowe wykonanie umowy. Wykonawca jest zobowiązany skalkulować cenę na podstawie wszelkich wymogów związanych z realizacją zamówienia, w szczególności zapisami: SWZ oraz istotnych postanowień do umowy.</w:t>
      </w:r>
    </w:p>
    <w:p w14:paraId="6FF3FCDF" w14:textId="77777777" w:rsidR="004F4567" w:rsidRPr="004F4567" w:rsidRDefault="004F4567" w:rsidP="004F4567">
      <w:pPr>
        <w:tabs>
          <w:tab w:val="left" w:pos="284"/>
          <w:tab w:val="left" w:pos="993"/>
        </w:tabs>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5. Cena ofertowa musi obejmować wszystkie koszty związane z realizacją przedmiotu zamówienia, wszystkie inne koszty oraz ewentualne upusty i rabaty, a także wszystkie potencjalne ryzyka ekonomiczne, jakie mogą wystąpić przy realizacji przedmiotu umowy, wynikające z okoliczności, które można było przewidzieć w chwili składania oferty, z wyjątkiem okoliczności, za które wyłączną odpowiedzialność ponosi zamawiający. </w:t>
      </w:r>
    </w:p>
    <w:p w14:paraId="7E38EAC6" w14:textId="77777777" w:rsidR="004F4567" w:rsidRP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6. Wykonawcy ponoszą wszelkie koszty związane z przygotowaniem i złożeniem oferty.</w:t>
      </w:r>
    </w:p>
    <w:p w14:paraId="6893A031" w14:textId="36857823"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7. W formularzu oferty wykonawca poda wyłącznie cenę </w:t>
      </w:r>
      <w:r w:rsidRPr="004F4567">
        <w:rPr>
          <w:rFonts w:ascii="Times New Roman" w:eastAsia="Times New Roman" w:hAnsi="Times New Roman" w:cs="Times New Roman"/>
          <w:sz w:val="24"/>
          <w:szCs w:val="24"/>
        </w:rPr>
        <w:tab/>
        <w:t xml:space="preserve">oferty, która uwzględnia całkowity koszt realizacji zamówienia w okresie obowiązywania </w:t>
      </w:r>
      <w:r w:rsidRPr="004F4567">
        <w:rPr>
          <w:rFonts w:ascii="Times New Roman" w:eastAsia="Times New Roman" w:hAnsi="Times New Roman" w:cs="Times New Roman"/>
          <w:sz w:val="24"/>
          <w:szCs w:val="24"/>
        </w:rPr>
        <w:tab/>
        <w:t>umowy, obliczoną zgodnie z powyższymi dyspozycjami.</w:t>
      </w:r>
    </w:p>
    <w:p w14:paraId="02757828" w14:textId="77777777"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8. Zgodnie z art. 225 ustawy </w:t>
      </w:r>
      <w:proofErr w:type="spellStart"/>
      <w:r w:rsidRPr="004F4567">
        <w:rPr>
          <w:rFonts w:ascii="Times New Roman" w:eastAsia="Times New Roman" w:hAnsi="Times New Roman" w:cs="Times New Roman"/>
          <w:sz w:val="24"/>
          <w:szCs w:val="24"/>
        </w:rPr>
        <w:t>Pzp</w:t>
      </w:r>
      <w:proofErr w:type="spellEnd"/>
      <w:r w:rsidRPr="004F4567">
        <w:rPr>
          <w:rFonts w:ascii="Times New Roman" w:eastAsia="Times New Roman" w:hAnsi="Times New Roman" w:cs="Times New Roman"/>
          <w:sz w:val="24"/>
          <w:szCs w:val="24"/>
        </w:rPr>
        <w:t xml:space="preserve"> jeżeli została złożona oferta, której wybór prowadziłby do </w:t>
      </w:r>
      <w:r w:rsidRPr="004F4567">
        <w:rPr>
          <w:rFonts w:ascii="Times New Roman" w:eastAsia="Times New Roman" w:hAnsi="Times New Roman" w:cs="Times New Roman"/>
          <w:sz w:val="24"/>
          <w:szCs w:val="24"/>
        </w:rPr>
        <w:tab/>
        <w:t xml:space="preserve">powstania u zamawiającego obowiązku podatkowego zgodnie z ustawą z 11 marca 2004 r. o </w:t>
      </w:r>
      <w:r w:rsidRPr="004F4567">
        <w:rPr>
          <w:rFonts w:ascii="Times New Roman" w:eastAsia="Times New Roman" w:hAnsi="Times New Roman" w:cs="Times New Roman"/>
          <w:sz w:val="24"/>
          <w:szCs w:val="24"/>
        </w:rPr>
        <w:tab/>
        <w:t xml:space="preserve">podatku od towarów i usług, dla celów zastosowania kryterium ceny lub kosztu zamawiający </w:t>
      </w:r>
      <w:r w:rsidRPr="004F4567">
        <w:rPr>
          <w:rFonts w:ascii="Times New Roman" w:eastAsia="Times New Roman" w:hAnsi="Times New Roman" w:cs="Times New Roman"/>
          <w:sz w:val="24"/>
          <w:szCs w:val="24"/>
        </w:rPr>
        <w:tab/>
        <w:t xml:space="preserve">dolicza do przedstawionej w tej ofercie ceny kwotę podatku od towarów i usług, którą </w:t>
      </w:r>
      <w:r w:rsidRPr="004F4567">
        <w:rPr>
          <w:rFonts w:ascii="Times New Roman" w:eastAsia="Times New Roman" w:hAnsi="Times New Roman" w:cs="Times New Roman"/>
          <w:sz w:val="24"/>
          <w:szCs w:val="24"/>
        </w:rPr>
        <w:tab/>
        <w:t>miałby obowiązek rozliczyć. W takiej sytuacji wykonawca ma obowiązek:</w:t>
      </w:r>
    </w:p>
    <w:p w14:paraId="6F8F4FC6" w14:textId="77777777"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1) poinformowania zamawiającego, że wybór jego oferty będzie prowadził do powstania u </w:t>
      </w:r>
      <w:r w:rsidRPr="004F4567">
        <w:rPr>
          <w:rFonts w:ascii="Times New Roman" w:eastAsia="Times New Roman" w:hAnsi="Times New Roman" w:cs="Times New Roman"/>
          <w:sz w:val="24"/>
          <w:szCs w:val="24"/>
        </w:rPr>
        <w:tab/>
        <w:t xml:space="preserve">     zamawiającego obowiązku podatkowego;</w:t>
      </w:r>
    </w:p>
    <w:p w14:paraId="67F45671" w14:textId="77777777"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2) wskazania nazwy (rodzaju) towaru lub usługi, których dostawa lub świadczenie będą </w:t>
      </w:r>
      <w:r w:rsidRPr="004F4567">
        <w:rPr>
          <w:rFonts w:ascii="Times New Roman" w:eastAsia="Times New Roman" w:hAnsi="Times New Roman" w:cs="Times New Roman"/>
          <w:sz w:val="24"/>
          <w:szCs w:val="24"/>
        </w:rPr>
        <w:tab/>
        <w:t xml:space="preserve">     prowadziły do powstania obowiązku podatkowego;</w:t>
      </w:r>
    </w:p>
    <w:p w14:paraId="23A51308" w14:textId="77777777"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3) wskazania wartości towaru lub usługi objętego obowiązkiem podatkowym </w:t>
      </w:r>
      <w:r w:rsidRPr="004F4567">
        <w:rPr>
          <w:rFonts w:ascii="Times New Roman" w:eastAsia="Times New Roman" w:hAnsi="Times New Roman" w:cs="Times New Roman"/>
          <w:sz w:val="24"/>
          <w:szCs w:val="24"/>
        </w:rPr>
        <w:tab/>
      </w:r>
      <w:r w:rsidRPr="004F4567">
        <w:rPr>
          <w:rFonts w:ascii="Times New Roman" w:eastAsia="Times New Roman" w:hAnsi="Times New Roman" w:cs="Times New Roman"/>
          <w:sz w:val="24"/>
          <w:szCs w:val="24"/>
        </w:rPr>
        <w:tab/>
      </w:r>
      <w:r w:rsidRPr="004F4567">
        <w:rPr>
          <w:rFonts w:ascii="Times New Roman" w:eastAsia="Times New Roman" w:hAnsi="Times New Roman" w:cs="Times New Roman"/>
          <w:sz w:val="24"/>
          <w:szCs w:val="24"/>
        </w:rPr>
        <w:tab/>
        <w:t xml:space="preserve">     zamawiającego, bez kwoty podatku;</w:t>
      </w:r>
    </w:p>
    <w:p w14:paraId="0ED7D58D" w14:textId="77777777"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4) wskazania stawki podatku od towarów i usług, która zgodnie z wiedzą wykonawcy, </w:t>
      </w:r>
      <w:r w:rsidRPr="004F4567">
        <w:rPr>
          <w:rFonts w:ascii="Times New Roman" w:eastAsia="Times New Roman" w:hAnsi="Times New Roman" w:cs="Times New Roman"/>
          <w:sz w:val="24"/>
          <w:szCs w:val="24"/>
        </w:rPr>
        <w:tab/>
        <w:t xml:space="preserve">  </w:t>
      </w:r>
      <w:r w:rsidRPr="004F4567">
        <w:rPr>
          <w:rFonts w:ascii="Times New Roman" w:eastAsia="Times New Roman" w:hAnsi="Times New Roman" w:cs="Times New Roman"/>
          <w:sz w:val="24"/>
          <w:szCs w:val="24"/>
        </w:rPr>
        <w:tab/>
        <w:t xml:space="preserve">     będzie miała zastosowanie.</w:t>
      </w:r>
    </w:p>
    <w:p w14:paraId="09284C2E" w14:textId="231D1054" w:rsid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9. Informację w powyższym zakresie wykonawca składa w załączniku nr 1 do SWZ. Brak złożenia ww. informacji będzie postrzegany jako brak powstania obowiązku podatkowego u zamawiającego.</w:t>
      </w:r>
    </w:p>
    <w:p w14:paraId="2D083557" w14:textId="77777777" w:rsidR="00596930" w:rsidRPr="004F4567" w:rsidRDefault="00596930" w:rsidP="004F4567">
      <w:pPr>
        <w:spacing w:after="200" w:line="252" w:lineRule="auto"/>
        <w:contextualSpacing/>
        <w:jc w:val="both"/>
        <w:rPr>
          <w:rFonts w:ascii="Times New Roman" w:eastAsia="Times New Roman" w:hAnsi="Times New Roman" w:cs="Times New Roman"/>
          <w:sz w:val="24"/>
          <w:szCs w:val="24"/>
        </w:rPr>
      </w:pPr>
    </w:p>
    <w:p w14:paraId="69FF3EE6"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XVIII - Otwarcie ofert</w:t>
      </w:r>
    </w:p>
    <w:p w14:paraId="001CF49F" w14:textId="77777777" w:rsidR="004F4567" w:rsidRPr="004F4567" w:rsidRDefault="004F4567" w:rsidP="004F4567">
      <w:pPr>
        <w:spacing w:after="0" w:line="240" w:lineRule="auto"/>
        <w:ind w:left="426"/>
        <w:jc w:val="both"/>
        <w:rPr>
          <w:rFonts w:ascii="Times New Roman" w:eastAsia="Times New Roman" w:hAnsi="Times New Roman" w:cs="Times New Roman"/>
          <w:b/>
          <w:color w:val="FF0000"/>
          <w:sz w:val="24"/>
          <w:szCs w:val="24"/>
          <w:lang w:eastAsia="pl-PL"/>
        </w:rPr>
      </w:pPr>
    </w:p>
    <w:p w14:paraId="71E11CEC" w14:textId="4C401B1E" w:rsidR="004F4567" w:rsidRPr="004F4567" w:rsidRDefault="004F4567" w:rsidP="004F4567">
      <w:pPr>
        <w:numPr>
          <w:ilvl w:val="1"/>
          <w:numId w:val="17"/>
        </w:numPr>
        <w:spacing w:after="0" w:line="240" w:lineRule="auto"/>
        <w:ind w:left="431"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Ofertę należy złożyć w terminie do dnia </w:t>
      </w:r>
      <w:r w:rsidR="00801446">
        <w:rPr>
          <w:rFonts w:ascii="Times New Roman" w:eastAsia="Times New Roman" w:hAnsi="Times New Roman" w:cs="Times New Roman"/>
          <w:b/>
          <w:bCs/>
          <w:sz w:val="24"/>
          <w:szCs w:val="24"/>
          <w:lang w:eastAsia="pl-PL"/>
        </w:rPr>
        <w:t>14</w:t>
      </w:r>
      <w:r w:rsidR="00A06EBE">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801446">
        <w:rPr>
          <w:rFonts w:ascii="Times New Roman" w:eastAsia="Times New Roman" w:hAnsi="Times New Roman" w:cs="Times New Roman"/>
          <w:b/>
          <w:bCs/>
          <w:sz w:val="24"/>
          <w:szCs w:val="24"/>
          <w:lang w:eastAsia="pl-PL"/>
        </w:rPr>
        <w:t>5</w:t>
      </w:r>
      <w:r w:rsidRPr="004F4567">
        <w:rPr>
          <w:rFonts w:ascii="Times New Roman" w:eastAsia="Times New Roman" w:hAnsi="Times New Roman" w:cs="Times New Roman"/>
          <w:b/>
          <w:bCs/>
          <w:sz w:val="24"/>
          <w:szCs w:val="24"/>
          <w:lang w:eastAsia="pl-PL"/>
        </w:rPr>
        <w:t>.2021 r.</w:t>
      </w:r>
      <w:r w:rsidRPr="004F4567">
        <w:rPr>
          <w:rFonts w:ascii="Times New Roman" w:eastAsia="Times New Roman" w:hAnsi="Times New Roman" w:cs="Times New Roman"/>
          <w:sz w:val="24"/>
          <w:szCs w:val="24"/>
          <w:lang w:eastAsia="pl-PL"/>
        </w:rPr>
        <w:t xml:space="preserve"> do godz. </w:t>
      </w:r>
      <w:r w:rsidR="00801446">
        <w:rPr>
          <w:rFonts w:ascii="Times New Roman" w:eastAsia="Times New Roman" w:hAnsi="Times New Roman" w:cs="Times New Roman"/>
          <w:b/>
          <w:bCs/>
          <w:sz w:val="24"/>
          <w:szCs w:val="24"/>
          <w:lang w:eastAsia="pl-PL"/>
        </w:rPr>
        <w:t>15</w:t>
      </w:r>
      <w:r w:rsidRPr="004F4567">
        <w:rPr>
          <w:rFonts w:ascii="Times New Roman" w:eastAsia="Times New Roman" w:hAnsi="Times New Roman" w:cs="Times New Roman"/>
          <w:b/>
          <w:bCs/>
          <w:sz w:val="24"/>
          <w:szCs w:val="24"/>
          <w:lang w:eastAsia="pl-PL"/>
        </w:rPr>
        <w:t>.</w:t>
      </w:r>
      <w:r w:rsidR="00801446">
        <w:rPr>
          <w:rFonts w:ascii="Times New Roman" w:eastAsia="Times New Roman" w:hAnsi="Times New Roman" w:cs="Times New Roman"/>
          <w:b/>
          <w:bCs/>
          <w:sz w:val="24"/>
          <w:szCs w:val="24"/>
          <w:lang w:eastAsia="pl-PL"/>
        </w:rPr>
        <w:t>00</w:t>
      </w:r>
    </w:p>
    <w:p w14:paraId="641F8D88" w14:textId="0D6B5A5D" w:rsidR="004F4567" w:rsidRPr="004F4567" w:rsidRDefault="004F4567" w:rsidP="00222598">
      <w:pPr>
        <w:numPr>
          <w:ilvl w:val="1"/>
          <w:numId w:val="17"/>
        </w:numPr>
        <w:spacing w:after="0" w:line="240" w:lineRule="auto"/>
        <w:ind w:right="-108"/>
        <w:rPr>
          <w:rFonts w:ascii="Times New Roman" w:eastAsia="Times New Roman" w:hAnsi="Times New Roman" w:cs="Times New Roman"/>
          <w:color w:val="FF0000"/>
          <w:sz w:val="24"/>
          <w:szCs w:val="24"/>
          <w:lang w:eastAsia="pl-PL"/>
        </w:rPr>
      </w:pPr>
      <w:r w:rsidRPr="004F4567">
        <w:rPr>
          <w:rFonts w:ascii="Times New Roman" w:eastAsia="Times New Roman" w:hAnsi="Times New Roman" w:cs="Times New Roman"/>
          <w:sz w:val="24"/>
          <w:szCs w:val="24"/>
          <w:lang w:eastAsia="pl-PL"/>
        </w:rPr>
        <w:t xml:space="preserve">Sposób składania ofert za pośrednictwem: </w:t>
      </w:r>
      <w:r w:rsidR="00222598">
        <w:rPr>
          <w:rFonts w:ascii="Times New Roman" w:eastAsia="Times New Roman" w:hAnsi="Times New Roman" w:cs="Times New Roman"/>
          <w:sz w:val="24"/>
          <w:szCs w:val="24"/>
          <w:lang w:eastAsia="pl-PL"/>
        </w:rPr>
        <w:t xml:space="preserve"> </w:t>
      </w:r>
      <w:hyperlink r:id="rId24" w:history="1">
        <w:r w:rsidR="00222598" w:rsidRPr="00DB0AE0">
          <w:rPr>
            <w:rStyle w:val="Hipercze"/>
            <w:rFonts w:ascii="Times New Roman" w:eastAsia="Times New Roman" w:hAnsi="Times New Roman" w:cs="Times New Roman"/>
            <w:sz w:val="24"/>
            <w:szCs w:val="24"/>
            <w:lang w:eastAsia="pl-PL"/>
          </w:rPr>
          <w:t>https://miniportal.uzp.gov.pl/</w:t>
        </w:r>
      </w:hyperlink>
      <w:r w:rsidR="00222598">
        <w:rPr>
          <w:rFonts w:ascii="Times New Roman" w:eastAsia="Times New Roman" w:hAnsi="Times New Roman" w:cs="Times New Roman"/>
          <w:sz w:val="24"/>
          <w:szCs w:val="24"/>
          <w:lang w:eastAsia="pl-PL"/>
        </w:rPr>
        <w:t xml:space="preserve"> </w:t>
      </w:r>
    </w:p>
    <w:p w14:paraId="2985961D" w14:textId="7E6DECCE" w:rsidR="004F4567" w:rsidRPr="004F4567" w:rsidRDefault="004F4567" w:rsidP="004F4567">
      <w:pPr>
        <w:numPr>
          <w:ilvl w:val="1"/>
          <w:numId w:val="17"/>
        </w:numPr>
        <w:spacing w:after="0" w:line="240" w:lineRule="auto"/>
        <w:ind w:left="431"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Otwarcie ofert nastąpi w dniu </w:t>
      </w:r>
      <w:r w:rsidR="00BA757D">
        <w:rPr>
          <w:rFonts w:ascii="Times New Roman" w:eastAsia="Times New Roman" w:hAnsi="Times New Roman" w:cs="Times New Roman"/>
          <w:b/>
          <w:bCs/>
          <w:sz w:val="24"/>
          <w:szCs w:val="24"/>
          <w:lang w:eastAsia="pl-PL"/>
        </w:rPr>
        <w:t>14</w:t>
      </w:r>
      <w:r w:rsidR="00A06EBE">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801446">
        <w:rPr>
          <w:rFonts w:ascii="Times New Roman" w:eastAsia="Times New Roman" w:hAnsi="Times New Roman" w:cs="Times New Roman"/>
          <w:b/>
          <w:bCs/>
          <w:sz w:val="24"/>
          <w:szCs w:val="24"/>
          <w:lang w:eastAsia="pl-PL"/>
        </w:rPr>
        <w:t>5</w:t>
      </w:r>
      <w:r w:rsidRPr="004F4567">
        <w:rPr>
          <w:rFonts w:ascii="Times New Roman" w:eastAsia="Times New Roman" w:hAnsi="Times New Roman" w:cs="Times New Roman"/>
          <w:b/>
          <w:bCs/>
          <w:sz w:val="24"/>
          <w:szCs w:val="24"/>
          <w:lang w:eastAsia="pl-PL"/>
        </w:rPr>
        <w:t>.2021 r</w:t>
      </w:r>
      <w:r w:rsidRPr="004F4567">
        <w:rPr>
          <w:rFonts w:ascii="Times New Roman" w:eastAsia="Times New Roman" w:hAnsi="Times New Roman" w:cs="Times New Roman"/>
          <w:sz w:val="24"/>
          <w:szCs w:val="24"/>
          <w:lang w:eastAsia="pl-PL"/>
        </w:rPr>
        <w:t xml:space="preserve"> o godz. </w:t>
      </w:r>
      <w:r w:rsidR="009B0E7E">
        <w:rPr>
          <w:rFonts w:ascii="Times New Roman" w:eastAsia="Times New Roman" w:hAnsi="Times New Roman" w:cs="Times New Roman"/>
          <w:b/>
          <w:bCs/>
          <w:sz w:val="24"/>
          <w:szCs w:val="24"/>
          <w:lang w:eastAsia="pl-PL"/>
        </w:rPr>
        <w:t>16</w:t>
      </w:r>
      <w:r w:rsidRPr="004F4567">
        <w:rPr>
          <w:rFonts w:ascii="Times New Roman" w:eastAsia="Times New Roman" w:hAnsi="Times New Roman" w:cs="Times New Roman"/>
          <w:b/>
          <w:bCs/>
          <w:sz w:val="24"/>
          <w:szCs w:val="24"/>
          <w:lang w:eastAsia="pl-PL"/>
        </w:rPr>
        <w:t>.00</w:t>
      </w:r>
      <w:r w:rsidRPr="004F4567">
        <w:rPr>
          <w:rFonts w:ascii="Times New Roman" w:eastAsia="Times New Roman" w:hAnsi="Times New Roman" w:cs="Times New Roman"/>
          <w:sz w:val="24"/>
          <w:szCs w:val="24"/>
          <w:lang w:eastAsia="pl-PL"/>
        </w:rPr>
        <w:t>.</w:t>
      </w:r>
    </w:p>
    <w:p w14:paraId="04DCAC1B" w14:textId="77777777"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najpóźniej przed otwarciem ofert, udostępni na stronie internetowej prowadzonego postępowania informację o kwocie, jaką zamierza przeznaczyć na sfinansowanie zamówienia.</w:t>
      </w:r>
    </w:p>
    <w:p w14:paraId="20C34BEC" w14:textId="77777777"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rPr>
        <w:t>W przypadku awarii systemu, która powoduje brak możliwości otwarcia ofert w terminie określonym przez zamawiającego, otwarcie ofert następuje niezwłocznie po usunięciu awarii. Zamawiający poinformuje o zmianie terminu otwarcia ofert na stronie internetowej prowadzonego postępowania.</w:t>
      </w:r>
    </w:p>
    <w:p w14:paraId="7F44547A" w14:textId="77777777"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niezwłocznie po otwarciu ofert, udostępnia na stronie internetowej prowadzonego postępowania informacje o:</w:t>
      </w:r>
    </w:p>
    <w:p w14:paraId="7B69D1EA" w14:textId="77777777" w:rsidR="004F4567" w:rsidRPr="004F4567" w:rsidRDefault="004F4567" w:rsidP="004F4567">
      <w:pPr>
        <w:numPr>
          <w:ilvl w:val="0"/>
          <w:numId w:val="18"/>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nazwach albo imionach i nazwiskach oraz siedzibach lub miejscach prowadzonej działalności gospodarczej bądź miejscach zamieszkania wykonawców, których oferty zostały otwarte;</w:t>
      </w:r>
    </w:p>
    <w:p w14:paraId="25A6F91E" w14:textId="77777777" w:rsidR="004F4567" w:rsidRPr="004F4567" w:rsidRDefault="004F4567" w:rsidP="004F4567">
      <w:pPr>
        <w:numPr>
          <w:ilvl w:val="0"/>
          <w:numId w:val="18"/>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cenach lub kosztach zawartych w ofertach.</w:t>
      </w:r>
    </w:p>
    <w:p w14:paraId="11AFB829" w14:textId="54325C13" w:rsidR="004F4567" w:rsidRPr="004F4567" w:rsidRDefault="004F4567" w:rsidP="004F4567">
      <w:pPr>
        <w:spacing w:after="0" w:line="240" w:lineRule="auto"/>
        <w:ind w:right="-108"/>
        <w:jc w:val="both"/>
        <w:rPr>
          <w:rFonts w:ascii="Times New Roman" w:eastAsia="Times New Roman" w:hAnsi="Times New Roman" w:cs="Times New Roman"/>
          <w:i/>
          <w:iCs/>
          <w:sz w:val="24"/>
          <w:szCs w:val="24"/>
          <w:lang w:eastAsia="pl-PL"/>
        </w:rPr>
      </w:pPr>
      <w:r w:rsidRPr="004F4567">
        <w:rPr>
          <w:rFonts w:ascii="Times New Roman" w:eastAsia="Times New Roman" w:hAnsi="Times New Roman" w:cs="Times New Roman"/>
          <w:sz w:val="24"/>
          <w:szCs w:val="24"/>
          <w:lang w:eastAsia="pl-PL"/>
        </w:rPr>
        <w:t xml:space="preserve">7.   Wykonawca pozostaje związany ofertą </w:t>
      </w:r>
      <w:r w:rsidRPr="004F4567">
        <w:rPr>
          <w:rFonts w:ascii="Times New Roman" w:eastAsia="Times New Roman" w:hAnsi="Times New Roman" w:cs="Times New Roman"/>
          <w:b/>
          <w:bCs/>
          <w:sz w:val="24"/>
          <w:szCs w:val="24"/>
          <w:lang w:eastAsia="pl-PL"/>
        </w:rPr>
        <w:t xml:space="preserve">do dnia </w:t>
      </w:r>
      <w:r w:rsidR="00BA757D">
        <w:rPr>
          <w:rFonts w:ascii="Times New Roman" w:eastAsia="Times New Roman" w:hAnsi="Times New Roman" w:cs="Times New Roman"/>
          <w:b/>
          <w:bCs/>
          <w:sz w:val="24"/>
          <w:szCs w:val="24"/>
          <w:lang w:eastAsia="pl-PL"/>
        </w:rPr>
        <w:t>13</w:t>
      </w:r>
      <w:r w:rsidR="00935635">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801446">
        <w:rPr>
          <w:rFonts w:ascii="Times New Roman" w:eastAsia="Times New Roman" w:hAnsi="Times New Roman" w:cs="Times New Roman"/>
          <w:b/>
          <w:bCs/>
          <w:sz w:val="24"/>
          <w:szCs w:val="24"/>
          <w:lang w:eastAsia="pl-PL"/>
        </w:rPr>
        <w:t>6</w:t>
      </w:r>
      <w:r w:rsidRPr="004F4567">
        <w:rPr>
          <w:rFonts w:ascii="Times New Roman" w:eastAsia="Times New Roman" w:hAnsi="Times New Roman" w:cs="Times New Roman"/>
          <w:b/>
          <w:bCs/>
          <w:sz w:val="24"/>
          <w:szCs w:val="24"/>
          <w:lang w:eastAsia="pl-PL"/>
        </w:rPr>
        <w:t xml:space="preserve">.2021 r. </w:t>
      </w:r>
    </w:p>
    <w:p w14:paraId="1D38C295" w14:textId="77777777" w:rsidR="004F4567" w:rsidRPr="004F4567" w:rsidRDefault="004F4567" w:rsidP="004F4567">
      <w:p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iCs/>
          <w:sz w:val="24"/>
          <w:szCs w:val="24"/>
          <w:lang w:eastAsia="pl-PL"/>
        </w:rPr>
        <w:t xml:space="preserve">8. </w:t>
      </w:r>
      <w:r w:rsidRPr="004F4567">
        <w:rPr>
          <w:rFonts w:ascii="Times New Roman" w:eastAsia="Times New Roman" w:hAnsi="Times New Roman" w:cs="Times New Roman"/>
          <w:sz w:val="24"/>
          <w:szCs w:val="24"/>
          <w:lang w:eastAsia="pl-PL"/>
        </w:rPr>
        <w:t xml:space="preserve">   </w:t>
      </w:r>
      <w:r w:rsidRPr="004F4567">
        <w:rPr>
          <w:rFonts w:ascii="Times New Roman" w:eastAsia="Times New Roman" w:hAnsi="Times New Roman" w:cs="Times New Roman"/>
          <w:bCs/>
          <w:sz w:val="24"/>
          <w:szCs w:val="24"/>
          <w:lang w:eastAsia="pl-PL"/>
        </w:rPr>
        <w:t>Bieg terminu związania ofertą rozpoczyna się wraz z upływem terminu składania ofert.</w:t>
      </w:r>
    </w:p>
    <w:p w14:paraId="258D7EC2"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9.</w:t>
      </w:r>
      <w:r w:rsidRPr="004F4567">
        <w:rPr>
          <w:rFonts w:ascii="Times New Roman" w:eastAsia="Times New Roman" w:hAnsi="Times New Roman" w:cs="Times New Roman"/>
          <w:sz w:val="24"/>
          <w:szCs w:val="24"/>
          <w:lang w:eastAsia="pl-PL"/>
        </w:rPr>
        <w:tab/>
        <w:t xml:space="preserve">W przypadku gdy wybór najkorzystniejszej oferty nie nastąpi przed upływem terminu związania ofertą wskazanego w ust. 7, Zamawiający przed upływem terminu związania ofertą zwraca się jednokrotnie do wykonawców o wyrażenie zgody na przedłużenie tego terminu o wskazywany przez niego okres, nie dłuższy niż 30 dni. </w:t>
      </w:r>
    </w:p>
    <w:p w14:paraId="4044ADE5"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10.</w:t>
      </w:r>
      <w:r w:rsidRPr="004F4567">
        <w:rPr>
          <w:rFonts w:ascii="Times New Roman" w:eastAsia="Times New Roman" w:hAnsi="Times New Roman" w:cs="Times New Roman"/>
          <w:sz w:val="24"/>
          <w:szCs w:val="24"/>
          <w:lang w:eastAsia="pl-PL"/>
        </w:rPr>
        <w:tab/>
        <w:t>Odmowa wyrażenia zgody na przedłużenie terminu związania ofertą nie powoduje utraty wadium.</w:t>
      </w:r>
    </w:p>
    <w:p w14:paraId="25D006BB" w14:textId="77777777" w:rsidR="004F4567" w:rsidRPr="004F4567" w:rsidRDefault="004F4567" w:rsidP="00992B06">
      <w:pPr>
        <w:spacing w:after="0" w:line="240" w:lineRule="auto"/>
        <w:jc w:val="both"/>
        <w:rPr>
          <w:rFonts w:ascii="Times New Roman" w:eastAsia="Times New Roman" w:hAnsi="Times New Roman" w:cs="Times New Roman"/>
          <w:sz w:val="24"/>
          <w:szCs w:val="20"/>
          <w:lang w:eastAsia="pl-PL"/>
        </w:rPr>
      </w:pPr>
    </w:p>
    <w:p w14:paraId="389EF3EC"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XIX - Wybór oferty najkorzystniejszej</w:t>
      </w:r>
    </w:p>
    <w:p w14:paraId="45008338" w14:textId="77777777" w:rsidR="004F4567" w:rsidRPr="004F4567" w:rsidRDefault="004F4567" w:rsidP="004F4567">
      <w:pPr>
        <w:jc w:val="both"/>
        <w:rPr>
          <w:b/>
          <w:sz w:val="24"/>
        </w:rPr>
      </w:pPr>
    </w:p>
    <w:p w14:paraId="3FB6D70E" w14:textId="77777777" w:rsidR="004F4567" w:rsidRPr="004F4567" w:rsidRDefault="004F4567" w:rsidP="004F4567">
      <w:pPr>
        <w:numPr>
          <w:ilvl w:val="0"/>
          <w:numId w:val="4"/>
        </w:numPr>
        <w:tabs>
          <w:tab w:val="num" w:pos="284"/>
        </w:tabs>
        <w:spacing w:after="0" w:line="240" w:lineRule="auto"/>
        <w:ind w:left="284" w:hanging="284"/>
        <w:jc w:val="both"/>
        <w:rPr>
          <w:rFonts w:ascii="Times New Roman" w:eastAsia="Times New Roman" w:hAnsi="Times New Roman" w:cs="Times New Roman"/>
          <w:b/>
          <w:bCs/>
          <w:sz w:val="24"/>
          <w:szCs w:val="24"/>
          <w:lang w:val="x-none" w:eastAsia="x-none"/>
        </w:rPr>
      </w:pPr>
      <w:r w:rsidRPr="004F4567">
        <w:rPr>
          <w:rFonts w:ascii="Times New Roman" w:eastAsia="Times New Roman" w:hAnsi="Times New Roman" w:cs="Times New Roman"/>
          <w:bCs/>
          <w:sz w:val="24"/>
          <w:szCs w:val="24"/>
          <w:lang w:val="x-none" w:eastAsia="x-none"/>
        </w:rPr>
        <w:t>Wybór oferty najkorzystniejszej zostanie dokonany według następujących kryteriów oceny</w:t>
      </w:r>
      <w:r w:rsidRPr="004F4567">
        <w:rPr>
          <w:rFonts w:ascii="Times New Roman" w:eastAsia="Times New Roman" w:hAnsi="Times New Roman" w:cs="Times New Roman"/>
          <w:b/>
          <w:bCs/>
          <w:sz w:val="24"/>
          <w:szCs w:val="24"/>
          <w:lang w:val="x-none" w:eastAsia="x-none"/>
        </w:rPr>
        <w:t xml:space="preserve"> </w:t>
      </w:r>
      <w:r w:rsidRPr="004F4567">
        <w:rPr>
          <w:rFonts w:ascii="Times New Roman" w:eastAsia="Times New Roman" w:hAnsi="Times New Roman" w:cs="Times New Roman"/>
          <w:bCs/>
          <w:sz w:val="24"/>
          <w:szCs w:val="24"/>
          <w:lang w:val="x-none" w:eastAsia="x-none"/>
        </w:rPr>
        <w:t xml:space="preserve">ofert: </w:t>
      </w:r>
    </w:p>
    <w:p w14:paraId="64651A83" w14:textId="77777777" w:rsidR="004F4567" w:rsidRPr="004F4567" w:rsidRDefault="004F4567" w:rsidP="004F4567">
      <w:pPr>
        <w:tabs>
          <w:tab w:val="left" w:pos="360"/>
        </w:tabs>
        <w:spacing w:after="0" w:line="240" w:lineRule="auto"/>
        <w:ind w:left="426"/>
        <w:jc w:val="both"/>
        <w:rPr>
          <w:rFonts w:ascii="Times New Roman" w:eastAsia="Times New Roman" w:hAnsi="Times New Roman" w:cs="Times New Roman"/>
          <w:b/>
          <w:bCs/>
          <w:sz w:val="24"/>
          <w:szCs w:val="24"/>
          <w:lang w:val="x-none" w:eastAsia="x-none"/>
        </w:rPr>
      </w:pPr>
    </w:p>
    <w:p w14:paraId="15B6F90C" w14:textId="1497A811" w:rsidR="004F4567" w:rsidRPr="005B51D2" w:rsidRDefault="004F4567" w:rsidP="004F4567">
      <w:pPr>
        <w:tabs>
          <w:tab w:val="left" w:pos="284"/>
        </w:tabs>
        <w:spacing w:after="0" w:line="240" w:lineRule="auto"/>
        <w:ind w:left="284"/>
        <w:jc w:val="both"/>
        <w:rPr>
          <w:rFonts w:ascii="Times New Roman" w:eastAsia="Times New Roman" w:hAnsi="Times New Roman" w:cs="Times New Roman"/>
          <w:b/>
          <w:bCs/>
          <w:sz w:val="24"/>
          <w:szCs w:val="24"/>
          <w:lang w:eastAsia="x-none"/>
        </w:rPr>
      </w:pPr>
      <w:r w:rsidRPr="004F4567">
        <w:rPr>
          <w:rFonts w:ascii="Times New Roman" w:eastAsia="Times New Roman" w:hAnsi="Times New Roman" w:cs="Times New Roman"/>
          <w:bCs/>
          <w:sz w:val="24"/>
          <w:szCs w:val="24"/>
          <w:lang w:val="x-none" w:eastAsia="x-none"/>
        </w:rPr>
        <w:t>1)</w:t>
      </w:r>
      <w:r w:rsidRPr="004F4567">
        <w:rPr>
          <w:rFonts w:ascii="Times New Roman" w:eastAsia="Times New Roman" w:hAnsi="Times New Roman" w:cs="Times New Roman"/>
          <w:bCs/>
          <w:sz w:val="24"/>
          <w:szCs w:val="24"/>
          <w:lang w:val="x-none" w:eastAsia="x-none"/>
        </w:rPr>
        <w:tab/>
      </w:r>
      <w:r w:rsidRPr="004F4567">
        <w:rPr>
          <w:rFonts w:ascii="Times New Roman" w:eastAsia="Times New Roman" w:hAnsi="Times New Roman" w:cs="Times New Roman"/>
          <w:b/>
          <w:bCs/>
          <w:sz w:val="24"/>
          <w:szCs w:val="24"/>
          <w:lang w:val="x-none" w:eastAsia="x-none"/>
        </w:rPr>
        <w:t>cena</w:t>
      </w:r>
      <w:r w:rsidR="0046007D">
        <w:rPr>
          <w:rFonts w:ascii="Times New Roman" w:eastAsia="Times New Roman" w:hAnsi="Times New Roman" w:cs="Times New Roman"/>
          <w:b/>
          <w:bCs/>
          <w:sz w:val="24"/>
          <w:szCs w:val="24"/>
          <w:lang w:eastAsia="x-none"/>
        </w:rPr>
        <w:t xml:space="preserve"> oferty</w:t>
      </w:r>
      <w:r w:rsidRPr="004F4567">
        <w:rPr>
          <w:rFonts w:ascii="Times New Roman" w:eastAsia="Times New Roman" w:hAnsi="Times New Roman" w:cs="Times New Roman"/>
          <w:b/>
          <w:bCs/>
          <w:sz w:val="24"/>
          <w:szCs w:val="24"/>
          <w:lang w:val="x-none" w:eastAsia="x-none"/>
        </w:rPr>
        <w:t xml:space="preserve"> – </w:t>
      </w:r>
      <w:r w:rsidR="00CB6DA9">
        <w:rPr>
          <w:rFonts w:ascii="Times New Roman" w:eastAsia="Times New Roman" w:hAnsi="Times New Roman" w:cs="Times New Roman"/>
          <w:b/>
          <w:bCs/>
          <w:sz w:val="24"/>
          <w:szCs w:val="24"/>
          <w:lang w:eastAsia="x-none"/>
        </w:rPr>
        <w:t>8</w:t>
      </w:r>
      <w:r w:rsidR="005B51D2">
        <w:rPr>
          <w:rFonts w:ascii="Times New Roman" w:eastAsia="Times New Roman" w:hAnsi="Times New Roman" w:cs="Times New Roman"/>
          <w:b/>
          <w:bCs/>
          <w:sz w:val="24"/>
          <w:szCs w:val="24"/>
          <w:lang w:eastAsia="x-none"/>
        </w:rPr>
        <w:t>0 pkt</w:t>
      </w:r>
    </w:p>
    <w:p w14:paraId="277CF297" w14:textId="77777777" w:rsidR="004F4567" w:rsidRPr="004F4567" w:rsidRDefault="004F4567" w:rsidP="004F4567">
      <w:pPr>
        <w:tabs>
          <w:tab w:val="left" w:pos="284"/>
        </w:tabs>
        <w:spacing w:after="0" w:line="240" w:lineRule="auto"/>
        <w:ind w:left="284"/>
        <w:jc w:val="both"/>
        <w:rPr>
          <w:rFonts w:ascii="Times New Roman" w:eastAsia="Times New Roman" w:hAnsi="Times New Roman" w:cs="Times New Roman"/>
          <w:b/>
          <w:bCs/>
          <w:sz w:val="24"/>
          <w:szCs w:val="24"/>
          <w:lang w:val="x-none" w:eastAsia="x-none"/>
        </w:rPr>
      </w:pPr>
    </w:p>
    <w:p w14:paraId="7F734B4A" w14:textId="5AF2A635" w:rsidR="004F4567" w:rsidRPr="004F4567" w:rsidRDefault="004F4567" w:rsidP="004F4567">
      <w:pPr>
        <w:tabs>
          <w:tab w:val="left" w:pos="-2127"/>
          <w:tab w:val="left" w:pos="284"/>
        </w:tabs>
        <w:spacing w:after="0" w:line="240" w:lineRule="auto"/>
        <w:ind w:left="284"/>
        <w:jc w:val="both"/>
        <w:rPr>
          <w:rFonts w:ascii="Times New Roman" w:eastAsia="Times New Roman" w:hAnsi="Times New Roman" w:cs="Times New Roman"/>
          <w:b/>
          <w:sz w:val="24"/>
          <w:szCs w:val="24"/>
          <w:lang w:eastAsia="pl-PL"/>
        </w:rPr>
      </w:pPr>
      <w:r w:rsidRPr="004F4567">
        <w:rPr>
          <w:rFonts w:ascii="Times New Roman" w:eastAsia="Times New Roman" w:hAnsi="Times New Roman" w:cs="Times New Roman"/>
          <w:sz w:val="24"/>
          <w:szCs w:val="24"/>
          <w:lang w:eastAsia="pl-PL"/>
        </w:rPr>
        <w:tab/>
        <w:t>Sposób przyznania punktów w kryterium „cena</w:t>
      </w:r>
      <w:r w:rsidR="0046007D">
        <w:rPr>
          <w:rFonts w:ascii="Times New Roman" w:eastAsia="Times New Roman" w:hAnsi="Times New Roman" w:cs="Times New Roman"/>
          <w:sz w:val="24"/>
          <w:szCs w:val="24"/>
          <w:lang w:eastAsia="pl-PL"/>
        </w:rPr>
        <w:t xml:space="preserve"> oferty</w:t>
      </w:r>
      <w:r w:rsidRPr="004F4567">
        <w:rPr>
          <w:rFonts w:ascii="Times New Roman" w:eastAsia="Times New Roman" w:hAnsi="Times New Roman" w:cs="Times New Roman"/>
          <w:sz w:val="24"/>
          <w:szCs w:val="24"/>
          <w:lang w:eastAsia="pl-PL"/>
        </w:rPr>
        <w:t>” (C</w:t>
      </w:r>
      <w:r w:rsidR="0046007D">
        <w:rPr>
          <w:rFonts w:ascii="Times New Roman" w:eastAsia="Times New Roman" w:hAnsi="Times New Roman" w:cs="Times New Roman"/>
          <w:sz w:val="24"/>
          <w:szCs w:val="24"/>
          <w:lang w:eastAsia="pl-PL"/>
        </w:rPr>
        <w:t>O</w:t>
      </w:r>
      <w:r w:rsidRPr="004F4567">
        <w:rPr>
          <w:rFonts w:ascii="Times New Roman" w:eastAsia="Times New Roman" w:hAnsi="Times New Roman" w:cs="Times New Roman"/>
          <w:sz w:val="24"/>
          <w:szCs w:val="24"/>
          <w:lang w:eastAsia="pl-PL"/>
        </w:rPr>
        <w:t xml:space="preserve">): </w:t>
      </w:r>
    </w:p>
    <w:p w14:paraId="051C5E2E" w14:textId="77777777" w:rsidR="004F4567" w:rsidRPr="005B51D2" w:rsidRDefault="004F4567" w:rsidP="004F4567">
      <w:pPr>
        <w:jc w:val="both"/>
        <w:rPr>
          <w:rFonts w:ascii="Times New Roman" w:hAnsi="Times New Roman" w:cs="Times New Roman"/>
          <w:sz w:val="24"/>
          <w:szCs w:val="24"/>
        </w:rPr>
      </w:pPr>
    </w:p>
    <w:p w14:paraId="2C55CDC6" w14:textId="77777777" w:rsidR="004F4567" w:rsidRPr="005B51D2" w:rsidRDefault="004F4567" w:rsidP="005B51D2">
      <w:pPr>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najniższa cena ofertowa    </w:t>
      </w:r>
    </w:p>
    <w:p w14:paraId="72C3EE35" w14:textId="107EB536" w:rsidR="004F4567" w:rsidRPr="005B51D2" w:rsidRDefault="004F4567" w:rsidP="005B51D2">
      <w:pPr>
        <w:tabs>
          <w:tab w:val="left" w:pos="2127"/>
        </w:tabs>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C</w:t>
      </w:r>
      <w:r w:rsidR="0046007D">
        <w:rPr>
          <w:rFonts w:ascii="Times New Roman" w:hAnsi="Times New Roman" w:cs="Times New Roman"/>
          <w:sz w:val="24"/>
          <w:szCs w:val="24"/>
        </w:rPr>
        <w:t>O</w:t>
      </w:r>
      <w:r w:rsidRPr="005B51D2">
        <w:rPr>
          <w:rFonts w:ascii="Times New Roman" w:hAnsi="Times New Roman" w:cs="Times New Roman"/>
          <w:sz w:val="24"/>
          <w:szCs w:val="24"/>
        </w:rPr>
        <w:t xml:space="preserve"> = ---------------------------------------------------- x </w:t>
      </w:r>
      <w:r w:rsidR="00CB6DA9">
        <w:rPr>
          <w:rFonts w:ascii="Times New Roman" w:hAnsi="Times New Roman" w:cs="Times New Roman"/>
          <w:sz w:val="24"/>
          <w:szCs w:val="24"/>
        </w:rPr>
        <w:t>8</w:t>
      </w:r>
      <w:r w:rsidR="005B51D2">
        <w:rPr>
          <w:rFonts w:ascii="Times New Roman" w:hAnsi="Times New Roman" w:cs="Times New Roman"/>
          <w:sz w:val="24"/>
          <w:szCs w:val="24"/>
        </w:rPr>
        <w:t>0</w:t>
      </w:r>
      <w:r w:rsidRPr="005B51D2">
        <w:rPr>
          <w:rFonts w:ascii="Times New Roman" w:hAnsi="Times New Roman" w:cs="Times New Roman"/>
          <w:sz w:val="24"/>
          <w:szCs w:val="24"/>
        </w:rPr>
        <w:t xml:space="preserve"> pkt</w:t>
      </w:r>
    </w:p>
    <w:p w14:paraId="619659D1" w14:textId="31DFFD5A" w:rsidR="004F4567" w:rsidRDefault="004F4567" w:rsidP="004F4567">
      <w:pPr>
        <w:ind w:left="708" w:firstLine="132"/>
        <w:jc w:val="both"/>
        <w:rPr>
          <w:rFonts w:ascii="Times New Roman" w:hAnsi="Times New Roman" w:cs="Times New Roman"/>
          <w:sz w:val="24"/>
          <w:szCs w:val="24"/>
        </w:rPr>
      </w:pPr>
      <w:r w:rsidRPr="005B51D2">
        <w:rPr>
          <w:rFonts w:ascii="Times New Roman" w:hAnsi="Times New Roman" w:cs="Times New Roman"/>
          <w:sz w:val="24"/>
          <w:szCs w:val="24"/>
        </w:rPr>
        <w:t xml:space="preserve">    cena ofertowa w ofercie ocenianej</w:t>
      </w:r>
    </w:p>
    <w:p w14:paraId="79074527" w14:textId="77777777" w:rsidR="005B51D2" w:rsidRPr="005B51D2" w:rsidRDefault="005B51D2" w:rsidP="004F4567">
      <w:pPr>
        <w:ind w:left="708" w:firstLine="132"/>
        <w:jc w:val="both"/>
        <w:rPr>
          <w:rFonts w:ascii="Times New Roman" w:hAnsi="Times New Roman" w:cs="Times New Roman"/>
          <w:sz w:val="24"/>
          <w:szCs w:val="24"/>
        </w:rPr>
      </w:pPr>
    </w:p>
    <w:p w14:paraId="0FC3210E" w14:textId="08A105CC" w:rsidR="007D214A" w:rsidRPr="009002BE" w:rsidRDefault="009002BE" w:rsidP="007D214A">
      <w:pPr>
        <w:pStyle w:val="Akapitzlist"/>
        <w:numPr>
          <w:ilvl w:val="0"/>
          <w:numId w:val="32"/>
        </w:numPr>
        <w:jc w:val="both"/>
        <w:rPr>
          <w:rFonts w:ascii="Times New Roman" w:hAnsi="Times New Roman" w:cs="Times New Roman"/>
          <w:b/>
          <w:bCs/>
          <w:sz w:val="24"/>
          <w:szCs w:val="24"/>
        </w:rPr>
      </w:pPr>
      <w:r w:rsidRPr="009002BE">
        <w:rPr>
          <w:rFonts w:ascii="Times New Roman" w:hAnsi="Times New Roman" w:cs="Times New Roman"/>
          <w:b/>
          <w:bCs/>
          <w:sz w:val="24"/>
          <w:szCs w:val="24"/>
        </w:rPr>
        <w:t>Termin dostawy – 2</w:t>
      </w:r>
      <w:r w:rsidR="005B51D2" w:rsidRPr="009002BE">
        <w:rPr>
          <w:rFonts w:ascii="Times New Roman" w:hAnsi="Times New Roman" w:cs="Times New Roman"/>
          <w:b/>
          <w:bCs/>
          <w:sz w:val="24"/>
          <w:szCs w:val="24"/>
        </w:rPr>
        <w:t>0 pkt</w:t>
      </w:r>
    </w:p>
    <w:p w14:paraId="6689E9BF" w14:textId="47FC8B5F" w:rsidR="005B51D2" w:rsidRPr="009002BE" w:rsidRDefault="005B51D2" w:rsidP="005B51D2">
      <w:pPr>
        <w:ind w:firstLine="709"/>
        <w:jc w:val="both"/>
        <w:rPr>
          <w:rFonts w:ascii="Times New Roman" w:hAnsi="Times New Roman" w:cs="Times New Roman"/>
          <w:sz w:val="24"/>
          <w:szCs w:val="24"/>
        </w:rPr>
      </w:pPr>
      <w:r w:rsidRPr="009002BE">
        <w:rPr>
          <w:rFonts w:ascii="Times New Roman" w:hAnsi="Times New Roman" w:cs="Times New Roman"/>
          <w:sz w:val="24"/>
          <w:szCs w:val="24"/>
        </w:rPr>
        <w:t>Sposób przyznania punktów w kryterium „</w:t>
      </w:r>
      <w:r w:rsidR="009002BE" w:rsidRPr="009002BE">
        <w:rPr>
          <w:rFonts w:ascii="Times New Roman" w:hAnsi="Times New Roman" w:cs="Times New Roman"/>
          <w:sz w:val="24"/>
          <w:szCs w:val="24"/>
        </w:rPr>
        <w:t>termin dostawy</w:t>
      </w:r>
      <w:r w:rsidRPr="009002BE">
        <w:rPr>
          <w:rFonts w:ascii="Times New Roman" w:hAnsi="Times New Roman" w:cs="Times New Roman"/>
          <w:sz w:val="24"/>
          <w:szCs w:val="24"/>
        </w:rPr>
        <w:t>”</w:t>
      </w:r>
      <w:r w:rsidR="009002BE" w:rsidRPr="009002BE">
        <w:rPr>
          <w:rFonts w:ascii="Times New Roman" w:hAnsi="Times New Roman" w:cs="Times New Roman"/>
          <w:sz w:val="24"/>
          <w:szCs w:val="24"/>
        </w:rPr>
        <w:t xml:space="preserve"> (TD</w:t>
      </w:r>
      <w:r w:rsidR="007658D5" w:rsidRPr="009002BE">
        <w:rPr>
          <w:rFonts w:ascii="Times New Roman" w:hAnsi="Times New Roman" w:cs="Times New Roman"/>
          <w:sz w:val="24"/>
          <w:szCs w:val="24"/>
        </w:rPr>
        <w:t>)</w:t>
      </w:r>
    </w:p>
    <w:p w14:paraId="5C91A9CD" w14:textId="00383F73" w:rsidR="005B51D2" w:rsidRPr="009002BE" w:rsidRDefault="009002BE" w:rsidP="005B51D2">
      <w:pPr>
        <w:spacing w:after="0"/>
        <w:ind w:firstLine="709"/>
        <w:jc w:val="both"/>
        <w:rPr>
          <w:rFonts w:ascii="Times New Roman" w:hAnsi="Times New Roman" w:cs="Times New Roman"/>
          <w:sz w:val="24"/>
          <w:szCs w:val="24"/>
        </w:rPr>
      </w:pPr>
      <w:r w:rsidRPr="009002BE">
        <w:rPr>
          <w:rFonts w:ascii="Times New Roman" w:hAnsi="Times New Roman" w:cs="Times New Roman"/>
          <w:sz w:val="24"/>
          <w:szCs w:val="24"/>
        </w:rPr>
        <w:t xml:space="preserve">          najkrótszy termin dostawy </w:t>
      </w:r>
      <w:r w:rsidR="005B51D2" w:rsidRPr="009002BE">
        <w:rPr>
          <w:rFonts w:ascii="Times New Roman" w:hAnsi="Times New Roman" w:cs="Times New Roman"/>
          <w:sz w:val="24"/>
          <w:szCs w:val="24"/>
        </w:rPr>
        <w:t>z ofert</w:t>
      </w:r>
    </w:p>
    <w:p w14:paraId="66BCA82B" w14:textId="34661C19" w:rsidR="005B51D2" w:rsidRPr="009002BE" w:rsidRDefault="009002BE" w:rsidP="005B51D2">
      <w:pPr>
        <w:spacing w:after="0"/>
        <w:ind w:firstLine="709"/>
        <w:jc w:val="both"/>
        <w:rPr>
          <w:rFonts w:ascii="Times New Roman" w:hAnsi="Times New Roman" w:cs="Times New Roman"/>
          <w:sz w:val="24"/>
          <w:szCs w:val="24"/>
        </w:rPr>
      </w:pPr>
      <w:r w:rsidRPr="009002BE">
        <w:rPr>
          <w:rFonts w:ascii="Times New Roman" w:hAnsi="Times New Roman" w:cs="Times New Roman"/>
          <w:sz w:val="24"/>
          <w:szCs w:val="24"/>
        </w:rPr>
        <w:t>TD</w:t>
      </w:r>
      <w:r w:rsidR="005B51D2" w:rsidRPr="009002BE">
        <w:rPr>
          <w:rFonts w:ascii="Times New Roman" w:hAnsi="Times New Roman" w:cs="Times New Roman"/>
          <w:sz w:val="24"/>
          <w:szCs w:val="24"/>
        </w:rPr>
        <w:t xml:space="preserve"> = -----------------------------------------------------------------   </w:t>
      </w:r>
      <w:r w:rsidRPr="009002BE">
        <w:rPr>
          <w:rFonts w:ascii="Times New Roman" w:hAnsi="Times New Roman" w:cs="Times New Roman"/>
          <w:sz w:val="24"/>
          <w:szCs w:val="24"/>
        </w:rPr>
        <w:t xml:space="preserve">  x 2</w:t>
      </w:r>
      <w:r w:rsidR="005B51D2" w:rsidRPr="009002BE">
        <w:rPr>
          <w:rFonts w:ascii="Times New Roman" w:hAnsi="Times New Roman" w:cs="Times New Roman"/>
          <w:sz w:val="24"/>
          <w:szCs w:val="24"/>
        </w:rPr>
        <w:t>0 pkt</w:t>
      </w:r>
    </w:p>
    <w:p w14:paraId="7425BF53" w14:textId="0B0DA5B9" w:rsidR="007658D5" w:rsidRPr="009002BE" w:rsidRDefault="005B51D2" w:rsidP="009002BE">
      <w:pPr>
        <w:ind w:firstLine="709"/>
        <w:jc w:val="both"/>
        <w:rPr>
          <w:rFonts w:ascii="Times New Roman" w:hAnsi="Times New Roman" w:cs="Times New Roman"/>
          <w:sz w:val="24"/>
          <w:szCs w:val="24"/>
        </w:rPr>
      </w:pPr>
      <w:r w:rsidRPr="009002BE">
        <w:rPr>
          <w:rFonts w:ascii="Times New Roman" w:hAnsi="Times New Roman" w:cs="Times New Roman"/>
          <w:sz w:val="24"/>
          <w:szCs w:val="24"/>
        </w:rPr>
        <w:t xml:space="preserve">         </w:t>
      </w:r>
      <w:r w:rsidR="009002BE" w:rsidRPr="009002BE">
        <w:rPr>
          <w:rFonts w:ascii="Times New Roman" w:hAnsi="Times New Roman" w:cs="Times New Roman"/>
          <w:sz w:val="24"/>
          <w:szCs w:val="24"/>
        </w:rPr>
        <w:t>termin dostawy  w ofercie badanej</w:t>
      </w:r>
    </w:p>
    <w:p w14:paraId="60009CC9" w14:textId="643D7010" w:rsidR="004F4567" w:rsidRPr="00CB6DA9" w:rsidRDefault="005B51D2" w:rsidP="00CB6DA9">
      <w:pPr>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w:t>
      </w:r>
    </w:p>
    <w:p w14:paraId="71195D5B" w14:textId="1AE5E407" w:rsidR="005053DD" w:rsidRPr="00631A27" w:rsidRDefault="004F4567" w:rsidP="00631A27">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lang w:val="x-none" w:eastAsia="x-none"/>
        </w:rPr>
      </w:pPr>
      <w:r w:rsidRPr="004F4567">
        <w:rPr>
          <w:rFonts w:ascii="Times New Roman" w:eastAsia="Times New Roman" w:hAnsi="Times New Roman" w:cs="Times New Roman"/>
          <w:bCs/>
          <w:sz w:val="24"/>
          <w:szCs w:val="24"/>
          <w:lang w:val="x-none" w:eastAsia="x-none"/>
        </w:rPr>
        <w:t>Największa ilość punktów (C) wyliczonych w powyższy sposób decyduje o uznaniu oferty za najkorzystniejszą</w:t>
      </w:r>
      <w:r w:rsidR="00631A27">
        <w:rPr>
          <w:rFonts w:ascii="Times New Roman" w:eastAsia="Times New Roman" w:hAnsi="Times New Roman" w:cs="Times New Roman"/>
          <w:bCs/>
          <w:sz w:val="24"/>
          <w:szCs w:val="24"/>
          <w:lang w:eastAsia="x-none"/>
        </w:rPr>
        <w:t xml:space="preserve">; </w:t>
      </w:r>
      <w:r w:rsidR="00753C79">
        <w:rPr>
          <w:rFonts w:ascii="Times New Roman" w:eastAsia="Times New Roman" w:hAnsi="Times New Roman" w:cs="Times New Roman"/>
          <w:b/>
          <w:sz w:val="24"/>
          <w:szCs w:val="24"/>
          <w:lang w:eastAsia="x-none"/>
        </w:rPr>
        <w:t>C= CO+TD</w:t>
      </w:r>
    </w:p>
    <w:p w14:paraId="3397E993" w14:textId="77777777" w:rsidR="00377121" w:rsidRDefault="004F4567" w:rsidP="00377121">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lang w:val="x-none" w:eastAsia="x-none"/>
        </w:rPr>
      </w:pPr>
      <w:r w:rsidRPr="004F4567">
        <w:rPr>
          <w:rFonts w:ascii="Times New Roman" w:eastAsia="Times New Roman" w:hAnsi="Times New Roman" w:cs="Times New Roman"/>
          <w:bCs/>
          <w:sz w:val="24"/>
          <w:szCs w:val="24"/>
          <w:lang w:val="x-none" w:eastAsia="x-none"/>
        </w:rPr>
        <w:t>Standardy jakościowe</w:t>
      </w:r>
      <w:r w:rsidR="00377121">
        <w:rPr>
          <w:rFonts w:ascii="Times New Roman" w:eastAsia="Times New Roman" w:hAnsi="Times New Roman" w:cs="Times New Roman"/>
          <w:bCs/>
          <w:sz w:val="24"/>
          <w:szCs w:val="24"/>
          <w:lang w:eastAsia="x-none"/>
        </w:rPr>
        <w:t xml:space="preserve"> </w:t>
      </w:r>
      <w:r w:rsidRPr="004F4567">
        <w:rPr>
          <w:rFonts w:ascii="Times New Roman" w:eastAsia="Times New Roman" w:hAnsi="Times New Roman" w:cs="Times New Roman"/>
          <w:bCs/>
          <w:sz w:val="24"/>
          <w:szCs w:val="24"/>
          <w:lang w:val="x-none" w:eastAsia="x-none"/>
        </w:rPr>
        <w:t>zostały określone w opisie przedmiotu zamówienia, poprzez podanie parametrów technicznych</w:t>
      </w:r>
      <w:r w:rsidR="00340629">
        <w:rPr>
          <w:rFonts w:ascii="Times New Roman" w:eastAsia="Times New Roman" w:hAnsi="Times New Roman" w:cs="Times New Roman"/>
          <w:bCs/>
          <w:sz w:val="24"/>
          <w:szCs w:val="24"/>
          <w:lang w:eastAsia="x-none"/>
        </w:rPr>
        <w:t>.</w:t>
      </w:r>
    </w:p>
    <w:p w14:paraId="49B8581D" w14:textId="24CBA579" w:rsidR="00377121" w:rsidRPr="00377121" w:rsidRDefault="00377121" w:rsidP="00377121">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lang w:val="x-none" w:eastAsia="x-none"/>
        </w:rPr>
      </w:pPr>
      <w:r w:rsidRPr="00377121">
        <w:rPr>
          <w:rFonts w:ascii="Times New Roman" w:hAnsi="Times New Roman" w:cs="Times New Roman"/>
          <w:sz w:val="24"/>
          <w:szCs w:val="24"/>
        </w:rPr>
        <w:t>Punkty będą liczone z dokładnością do drugiego miejsca po przecinku, z zaokrągleniem liczb z zastosowaniem reguł matematycznych. Zamawiający zaokrąglając liczbę z wartościami dziesiętnymi, odrzuci pewną liczbę cyfr końcowych i zastosuje poniższe zasady:</w:t>
      </w:r>
    </w:p>
    <w:p w14:paraId="366A0302" w14:textId="77777777" w:rsidR="00377121" w:rsidRDefault="00377121" w:rsidP="00377121">
      <w:pPr>
        <w:pStyle w:val="Akapitzlist"/>
        <w:numPr>
          <w:ilvl w:val="0"/>
          <w:numId w:val="34"/>
        </w:numPr>
        <w:spacing w:after="200"/>
        <w:jc w:val="both"/>
        <w:rPr>
          <w:rFonts w:ascii="Times New Roman" w:hAnsi="Times New Roman" w:cs="Times New Roman"/>
          <w:sz w:val="24"/>
          <w:szCs w:val="24"/>
        </w:rPr>
      </w:pPr>
      <w:r w:rsidRPr="00377121">
        <w:rPr>
          <w:rFonts w:ascii="Times New Roman" w:hAnsi="Times New Roman" w:cs="Times New Roman"/>
          <w:sz w:val="24"/>
          <w:szCs w:val="24"/>
        </w:rPr>
        <w:t>Zasada 1 Jeżeli pierwszą odrzuconą cyfrą jest któraś z cyfr od 0 do 4, to zaokrągli niedomiarem (czyli wartości dziesiętne pozostają bez zmian);</w:t>
      </w:r>
    </w:p>
    <w:p w14:paraId="22C01C6D" w14:textId="39C785EF" w:rsidR="00377121" w:rsidRPr="00377121" w:rsidRDefault="00377121" w:rsidP="00377121">
      <w:pPr>
        <w:pStyle w:val="Akapitzlist"/>
        <w:numPr>
          <w:ilvl w:val="0"/>
          <w:numId w:val="34"/>
        </w:numPr>
        <w:spacing w:after="200"/>
        <w:jc w:val="both"/>
        <w:rPr>
          <w:rFonts w:ascii="Times New Roman" w:hAnsi="Times New Roman" w:cs="Times New Roman"/>
          <w:sz w:val="24"/>
          <w:szCs w:val="24"/>
        </w:rPr>
      </w:pPr>
      <w:r w:rsidRPr="00377121">
        <w:rPr>
          <w:rFonts w:ascii="Times New Roman" w:hAnsi="Times New Roman" w:cs="Times New Roman"/>
          <w:sz w:val="24"/>
          <w:szCs w:val="24"/>
        </w:rPr>
        <w:t>Zasada 2 Natomiast jeśli pierwszą odrzuconą cyfrą jest któraś z cyfr od 5 do 9, to zaokrągli z nadmiarem.</w:t>
      </w:r>
    </w:p>
    <w:p w14:paraId="0D5BD760" w14:textId="7839EFBA" w:rsidR="00377121" w:rsidRPr="00377121" w:rsidRDefault="00377121" w:rsidP="00377121">
      <w:pPr>
        <w:pStyle w:val="Akapitzlist"/>
        <w:numPr>
          <w:ilvl w:val="0"/>
          <w:numId w:val="4"/>
        </w:numPr>
        <w:tabs>
          <w:tab w:val="clear" w:pos="928"/>
          <w:tab w:val="num" w:pos="284"/>
        </w:tabs>
        <w:ind w:left="284" w:hanging="284"/>
        <w:jc w:val="both"/>
        <w:rPr>
          <w:rFonts w:ascii="Times New Roman" w:hAnsi="Times New Roman" w:cs="Times New Roman"/>
          <w:sz w:val="24"/>
          <w:szCs w:val="24"/>
        </w:rPr>
      </w:pPr>
      <w:r w:rsidRPr="00377121">
        <w:rPr>
          <w:rFonts w:ascii="Times New Roman" w:hAnsi="Times New Roman" w:cs="Times New Roman"/>
          <w:sz w:val="24"/>
          <w:szCs w:val="24"/>
        </w:rPr>
        <w:t>Za najkorzystniejszą zostanie uznana ta spośród ofert, która nie podlega odrzuceniu oraz otrzyma największą ilość punktów.</w:t>
      </w:r>
    </w:p>
    <w:p w14:paraId="3DD20B43" w14:textId="77777777" w:rsidR="004F4567" w:rsidRPr="004F4567" w:rsidRDefault="004F4567" w:rsidP="004F4567">
      <w:pPr>
        <w:spacing w:after="0" w:line="240" w:lineRule="auto"/>
        <w:jc w:val="both"/>
        <w:rPr>
          <w:rFonts w:ascii="Times New Roman" w:eastAsia="Times New Roman" w:hAnsi="Times New Roman" w:cs="Times New Roman"/>
          <w:b/>
          <w:sz w:val="23"/>
          <w:szCs w:val="23"/>
          <w:lang w:val="x-none" w:eastAsia="pl-PL"/>
        </w:rPr>
      </w:pPr>
    </w:p>
    <w:p w14:paraId="3E06EEB8"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 – Prowadzenie procedury wraz z negocjacjami</w:t>
      </w:r>
    </w:p>
    <w:p w14:paraId="2B00D978" w14:textId="77777777" w:rsidR="004F4567" w:rsidRPr="004F4567" w:rsidRDefault="004F4567" w:rsidP="004F4567">
      <w:pPr>
        <w:spacing w:after="0" w:line="240" w:lineRule="auto"/>
        <w:jc w:val="both"/>
        <w:rPr>
          <w:rFonts w:ascii="Times New Roman" w:eastAsia="Times New Roman" w:hAnsi="Times New Roman" w:cs="Times New Roman"/>
          <w:b/>
          <w:sz w:val="23"/>
          <w:szCs w:val="23"/>
          <w:lang w:eastAsia="pl-PL"/>
        </w:rPr>
      </w:pPr>
    </w:p>
    <w:p w14:paraId="5AA39527"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1.</w:t>
      </w:r>
      <w:r w:rsidRPr="004F4567">
        <w:rPr>
          <w:rFonts w:ascii="Times New Roman" w:eastAsia="Times New Roman" w:hAnsi="Times New Roman" w:cs="Times New Roman"/>
          <w:b/>
          <w:bCs/>
          <w:sz w:val="24"/>
          <w:szCs w:val="24"/>
          <w:lang w:eastAsia="pl-PL"/>
        </w:rPr>
        <w:tab/>
      </w:r>
      <w:r w:rsidRPr="004F4567">
        <w:rPr>
          <w:rFonts w:ascii="Times New Roman" w:eastAsia="Times New Roman" w:hAnsi="Times New Roman" w:cs="Times New Roman"/>
          <w:sz w:val="24"/>
          <w:szCs w:val="24"/>
          <w:lang w:eastAsia="pl-PL"/>
        </w:rPr>
        <w:t xml:space="preserve">Zamawiający nie korzysta z uprawnienia, o jakim stanowi art. 288 ust. 1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w:t>
      </w:r>
    </w:p>
    <w:p w14:paraId="509DDAB9"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2.</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W przypadku podjęcia decyzji o prowadzeniu negocjacji w pierwszym kroku zamawiający poinformuje równocześnie wszystkich wykonawców, którzy złożyli oferty, o wykonawcach:</w:t>
      </w:r>
    </w:p>
    <w:p w14:paraId="52DCD814" w14:textId="77777777" w:rsidR="004F4567" w:rsidRPr="004F4567" w:rsidRDefault="004F4567" w:rsidP="004F4567">
      <w:pPr>
        <w:spacing w:after="200" w:line="240" w:lineRule="auto"/>
        <w:ind w:left="852" w:hanging="426"/>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1)</w:t>
      </w:r>
      <w:r w:rsidRPr="004F4567">
        <w:rPr>
          <w:rFonts w:ascii="Times New Roman" w:eastAsia="Calibri" w:hAnsi="Times New Roman" w:cs="Times New Roman"/>
          <w:sz w:val="24"/>
          <w:szCs w:val="24"/>
        </w:rPr>
        <w:tab/>
        <w:t>których oferty nie zostały odrzucone, oraz punktacji przyznanej ofertom;</w:t>
      </w:r>
    </w:p>
    <w:p w14:paraId="7D5A4E2E" w14:textId="77777777" w:rsidR="004F4567" w:rsidRPr="004F4567" w:rsidRDefault="004F4567" w:rsidP="004F4567">
      <w:pPr>
        <w:spacing w:after="200" w:line="240" w:lineRule="auto"/>
        <w:ind w:left="852" w:hanging="426"/>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2)</w:t>
      </w:r>
      <w:r w:rsidRPr="004F4567">
        <w:rPr>
          <w:rFonts w:ascii="Times New Roman" w:eastAsia="Calibri" w:hAnsi="Times New Roman" w:cs="Times New Roman"/>
          <w:sz w:val="24"/>
          <w:szCs w:val="24"/>
        </w:rPr>
        <w:tab/>
        <w:t>których oferty zostały odrzucone:</w:t>
      </w:r>
    </w:p>
    <w:p w14:paraId="0C762F87" w14:textId="77777777" w:rsidR="004F4567" w:rsidRPr="004F4567" w:rsidRDefault="004F4567" w:rsidP="004F4567">
      <w:pPr>
        <w:numPr>
          <w:ilvl w:val="0"/>
          <w:numId w:val="19"/>
        </w:numPr>
        <w:spacing w:after="0" w:line="240" w:lineRule="auto"/>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podając uzasadnienie faktyczne i prawne.</w:t>
      </w:r>
    </w:p>
    <w:p w14:paraId="2D0A086A"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3.</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Zamawiający w zaproszeniu do negocjacji wskaże miejsce, termin i sposób prowadzenia negocjacji.</w:t>
      </w:r>
    </w:p>
    <w:p w14:paraId="74F19116"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4.</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Prowadzone negocjacje mają poufny charakter. Żadna ze stron nie może, bez zgody drugiej strony, ujawniać informacji technicznych i handlowych związanych z negocjacjami. Zgoda jest udzielana w odniesieniu do konkretnych informacji i przed ich ujawnieniem.</w:t>
      </w:r>
    </w:p>
    <w:p w14:paraId="7257FD3D"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5.</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Po zakończeniu negocjacji z wszystkimi wykonawcami, zamawiający informuje o tym fakcie uczestników negocjacji oraz zaprasza ich do składania ofert dodatkowych.</w:t>
      </w:r>
    </w:p>
    <w:p w14:paraId="349AFDEE"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Zaproszenie do złożenia ofert dodatkowych będzie zawierać co najmniej:</w:t>
      </w:r>
    </w:p>
    <w:p w14:paraId="390C552C" w14:textId="77777777" w:rsidR="004F4567" w:rsidRPr="004F4567" w:rsidRDefault="004F4567" w:rsidP="004F4567">
      <w:pPr>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nazwę oraz adres zamawiającego, numer telefonu, adres poczty elektronicznej oraz strony internetowej prowadzonego postępowania;</w:t>
      </w:r>
    </w:p>
    <w:p w14:paraId="292C5E4A" w14:textId="77777777" w:rsidR="004F4567" w:rsidRPr="004F4567" w:rsidRDefault="004F4567" w:rsidP="004F4567">
      <w:pPr>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sposób i termin składania ofert dodatkowych oraz język, w jakich muszą one być sporządzone, oraz termin otwarcia tych ofert.</w:t>
      </w:r>
    </w:p>
    <w:p w14:paraId="262A068A"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Wykonawca może złożyć ofertę dodatkową, która zawiera nowe propozycje w zakresie treści oferty podlegających ocenie w ramach kryterium oceny ofert wskazanego przez zamawiającego w zaproszeniu do negocjacji. </w:t>
      </w:r>
    </w:p>
    <w:p w14:paraId="3549A4D0"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Oferta dodatkowa nie może być mniej korzystna niż oferta złożona w odpowiedzi na ogłoszenie o zamówieniu.  </w:t>
      </w:r>
    </w:p>
    <w:p w14:paraId="6544A0BE"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9.</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Oferta dodatkowa, która jest mniej korzystna niż oferta złożona w odpowiedzi na ogłoszenie o zamówieniu, podlega odrzuceniu.</w:t>
      </w:r>
    </w:p>
    <w:p w14:paraId="5690EA4D" w14:textId="77777777" w:rsidR="00C801C4" w:rsidRPr="004F4567" w:rsidRDefault="00C801C4" w:rsidP="004F4567">
      <w:pPr>
        <w:spacing w:after="0" w:line="240" w:lineRule="auto"/>
        <w:jc w:val="both"/>
        <w:rPr>
          <w:rFonts w:ascii="Times New Roman" w:eastAsia="Times New Roman" w:hAnsi="Times New Roman" w:cs="Times New Roman"/>
          <w:b/>
          <w:sz w:val="23"/>
          <w:szCs w:val="23"/>
          <w:lang w:eastAsia="pl-PL"/>
        </w:rPr>
      </w:pPr>
    </w:p>
    <w:p w14:paraId="2BBF9308"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 - Zawarcie umowy</w:t>
      </w:r>
    </w:p>
    <w:p w14:paraId="6F78667B"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p>
    <w:p w14:paraId="79006EF2"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Zamawiający zawiera umowę w sprawie zamówienia publicznego w terminie nie krótszym niż 5 dni od dnia przesłania zawiadomienia o wyborze najkorzystniejszej oferty.</w:t>
      </w:r>
    </w:p>
    <w:p w14:paraId="20AD3A45"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Zamawiający może zawrzeć umowę w sprawie zamówienia publicznego przed upływem terminu, o którym mowa w ust. 1, jeżeli złożono tylko jedną ofertę w postępowaniu o udzielenie zamówienia.</w:t>
      </w:r>
    </w:p>
    <w:p w14:paraId="30A12263"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W przypadku wyboru oferty złożonej przez Wykonawców wspólnie ubiegających się o udzielenie zamówienia Zamawiający zastrzega sobie prawo żądania przed zawarciem umowy w sprawie zamówienia publicznego umowy regulującej współpracę tych Wykonawców.</w:t>
      </w:r>
    </w:p>
    <w:p w14:paraId="30B10815"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w:t>
      </w:r>
      <w:r w:rsidRPr="004F4567">
        <w:rPr>
          <w:rFonts w:ascii="Times New Roman" w:eastAsia="Times New Roman" w:hAnsi="Times New Roman" w:cs="Times New Roman"/>
          <w:sz w:val="24"/>
          <w:szCs w:val="24"/>
          <w:lang w:eastAsia="pl-PL"/>
        </w:rPr>
        <w:tab/>
        <w:t>Wykonawca będzie zobowiązany do podpisania umowy w miejscu i terminie wskazanym przez Zamawiającego.</w:t>
      </w:r>
    </w:p>
    <w:p w14:paraId="128FD87C"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Wybrany Wykonawca jest zobowiązany do zawarcia umowy w sprawie zamówienia publicznego na warunkach określonych w Załączniku nr 6 do SWZ – </w:t>
      </w:r>
      <w:r w:rsidRPr="004F4567">
        <w:rPr>
          <w:rFonts w:ascii="Times New Roman" w:hAnsi="Times New Roman" w:cs="Times New Roman"/>
        </w:rPr>
        <w:t>istotne dla stron postanowienia umowy</w:t>
      </w:r>
      <w:r w:rsidRPr="004F4567">
        <w:rPr>
          <w:rFonts w:ascii="Times New Roman" w:eastAsia="Times New Roman" w:hAnsi="Times New Roman" w:cs="Times New Roman"/>
          <w:sz w:val="24"/>
          <w:szCs w:val="24"/>
          <w:lang w:eastAsia="pl-PL"/>
        </w:rPr>
        <w:t>.</w:t>
      </w:r>
    </w:p>
    <w:p w14:paraId="3370D222"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Zakres świadczenia Wykonawcy wynikający z umowy jest tożsamy z jego zobowiązaniem zawartym w ofercie.</w:t>
      </w:r>
    </w:p>
    <w:p w14:paraId="0A3A27F7"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Zamawiający przewiduje możliwość zmiany zawartej umowy w stosunku do treści wybranej oferty w zakresie uregulowanym w art. 454-455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xml:space="preserve"> oraz wskazanym w załączniku Nr 6 do SWZ</w:t>
      </w:r>
    </w:p>
    <w:p w14:paraId="741BD863" w14:textId="77777777"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9.</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Zmiana umowy wymaga dla swej ważności, pod rygorem nieważności, zachowania formy pisemnej.</w:t>
      </w:r>
    </w:p>
    <w:p w14:paraId="6B494DDD" w14:textId="77777777" w:rsidR="004F4567" w:rsidRPr="004F4567" w:rsidRDefault="004F4567" w:rsidP="004F4567">
      <w:pPr>
        <w:tabs>
          <w:tab w:val="left" w:pos="426"/>
        </w:tabs>
        <w:spacing w:after="0" w:line="240" w:lineRule="auto"/>
        <w:ind w:left="851" w:hanging="295"/>
        <w:jc w:val="both"/>
        <w:rPr>
          <w:rFonts w:ascii="Times New Roman" w:eastAsia="Times New Roman" w:hAnsi="Times New Roman" w:cs="Times New Roman"/>
          <w:sz w:val="24"/>
          <w:szCs w:val="24"/>
          <w:lang w:eastAsia="pl-PL"/>
        </w:rPr>
      </w:pPr>
    </w:p>
    <w:p w14:paraId="763D19E2"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XXII – Zabezpieczenie należytego wykonania umowy</w:t>
      </w:r>
    </w:p>
    <w:p w14:paraId="2116E405" w14:textId="77777777" w:rsidR="004F4567" w:rsidRPr="004F4567" w:rsidRDefault="004F4567" w:rsidP="004F4567">
      <w:pPr>
        <w:tabs>
          <w:tab w:val="left" w:pos="426"/>
        </w:tabs>
        <w:spacing w:after="0" w:line="240" w:lineRule="auto"/>
        <w:ind w:left="851" w:hanging="295"/>
        <w:jc w:val="both"/>
        <w:rPr>
          <w:rFonts w:ascii="Times New Roman" w:eastAsia="Times New Roman" w:hAnsi="Times New Roman" w:cs="Times New Roman"/>
          <w:sz w:val="24"/>
          <w:szCs w:val="24"/>
          <w:lang w:eastAsia="pl-PL"/>
        </w:rPr>
      </w:pPr>
    </w:p>
    <w:p w14:paraId="06366378" w14:textId="77777777" w:rsidR="004F4567" w:rsidRPr="004F4567" w:rsidRDefault="004F4567" w:rsidP="004F4567">
      <w:pPr>
        <w:tabs>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 wymaga wniesienia zabezpieczenia należytego wykonania umowy w przedmiotowym postępowaniu.</w:t>
      </w:r>
    </w:p>
    <w:p w14:paraId="6F92A94A" w14:textId="77777777" w:rsidR="004F4567" w:rsidRPr="004F4567" w:rsidRDefault="004F4567" w:rsidP="00992B06">
      <w:pPr>
        <w:tabs>
          <w:tab w:val="left" w:pos="426"/>
        </w:tabs>
        <w:spacing w:after="0" w:line="240" w:lineRule="auto"/>
        <w:jc w:val="both"/>
        <w:rPr>
          <w:rFonts w:ascii="Times New Roman" w:eastAsia="Times New Roman" w:hAnsi="Times New Roman" w:cs="Times New Roman"/>
          <w:sz w:val="24"/>
          <w:szCs w:val="24"/>
          <w:lang w:eastAsia="pl-PL"/>
        </w:rPr>
      </w:pPr>
    </w:p>
    <w:p w14:paraId="68756CA6"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XXIII - Pouczenie o środkach ochrony prawnej</w:t>
      </w:r>
    </w:p>
    <w:p w14:paraId="7BD60460"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b/>
          <w:sz w:val="24"/>
          <w:szCs w:val="24"/>
          <w:lang w:eastAsia="pl-PL"/>
        </w:rPr>
      </w:pPr>
    </w:p>
    <w:p w14:paraId="5C72E28A"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 xml:space="preserve">Środki ochrony prawnej określone w niniejszym dziale przysługują Wykonawcy, jeżeli ma lub miał interes w uzyskaniu zamówienia oraz poniósł lub może ponieść szkodę w wyniku naruszenia przez zamawiającego przepisów ustawy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xml:space="preserve">. </w:t>
      </w:r>
    </w:p>
    <w:p w14:paraId="3E69B827"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 xml:space="preserve">Środki ochrony prawnej wobec ogłoszenia wszczynającego postępowanie o udzielenie zamówienia oraz dokumentów zamówienia przysługują również organizacjom wpisanym na listę, o której mowa w art. 469 pkt 15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xml:space="preserve"> oraz Rzecznikowi Małych i Średnich Przedsiębiorców.</w:t>
      </w:r>
    </w:p>
    <w:p w14:paraId="78CA78D8"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Odwołanie przysługuje na:</w:t>
      </w:r>
    </w:p>
    <w:p w14:paraId="0A8AFE05" w14:textId="77777777"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niezgodną z przepisami ustawy czynność Zamawiającego, podjętą w postępowaniu o udzielenie zamówienia, w tym na projektowane postanowienie umowy;</w:t>
      </w:r>
    </w:p>
    <w:p w14:paraId="113FA98F" w14:textId="77777777"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zaniechanie czynności w postępowaniu o udzielenie zamówienia do której zamawiający był obowiązany na podstawie ustawy;</w:t>
      </w:r>
    </w:p>
    <w:p w14:paraId="52589F13"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4.</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Odwołanie wnosi się do Prezesa Izby. Odwołujący przekazuje kopię odwołania zamawiającemu przed upływem terminu do wniesienia odwołania w taki sposób, aby mógł on zapoznać się z jego treścią przed upływem tego terminu.</w:t>
      </w:r>
    </w:p>
    <w:p w14:paraId="2CDB8AB9"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5.</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Odwołanie wobec treści ogłoszenia lub treści SWZ wnosi się w terminie 5 dni od dnia zamieszczenia ogłoszenia w Biuletynie Zamówień Publicznych lub treści SWZ na stronie internetowej.</w:t>
      </w:r>
    </w:p>
    <w:p w14:paraId="7D65A77B"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sz w:val="24"/>
          <w:szCs w:val="24"/>
          <w:lang w:eastAsia="pl-PL"/>
        </w:rPr>
        <w:tab/>
        <w:t>Odwołanie wnosi się w terminie:</w:t>
      </w:r>
    </w:p>
    <w:p w14:paraId="3FD71671" w14:textId="77777777"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5 dni od dnia przekazania informacji o czynności zamawiającego stanowiącej podstawę jego wniesienia, jeżeli informacja została przekazana przy użyciu środków komunikacji elektronicznej,</w:t>
      </w:r>
    </w:p>
    <w:p w14:paraId="3984B129" w14:textId="77777777"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10 dni od dnia przekazania informacji o czynności zamawiającego stanowiącej podstawę jego wniesienia, jeżeli informacja została przekazana w sposób inny niż określony w pkt 1).</w:t>
      </w:r>
    </w:p>
    <w:p w14:paraId="328D5001"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Odwołanie w przypadkach innych niż określone w ust. 5 i 6 wnosi się w terminie 5 dni od dnia, w którym powzięto lub przy zachowaniu należytej staranności można było powziąć wiadomość o okolicznościach stanowiących podstawę jego wniesienia</w:t>
      </w:r>
    </w:p>
    <w:p w14:paraId="72431598"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sz w:val="24"/>
          <w:szCs w:val="24"/>
          <w:lang w:eastAsia="pl-PL"/>
        </w:rPr>
        <w:tab/>
        <w:t xml:space="preserve">Na orzeczenie Izby oraz postanowienie Prezesa Izby, o którym mowa w art. 519 ust. 1 ustawy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stronom oraz uczestnikom postępowania odwoławczego przysługuje skarga do sądu.</w:t>
      </w:r>
    </w:p>
    <w:p w14:paraId="12A06341"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9.</w:t>
      </w:r>
      <w:r w:rsidRPr="004F4567">
        <w:rPr>
          <w:rFonts w:ascii="Times New Roman" w:eastAsia="Times New Roman" w:hAnsi="Times New Roman" w:cs="Times New Roman"/>
          <w:sz w:val="24"/>
          <w:szCs w:val="24"/>
          <w:lang w:eastAsia="pl-PL"/>
        </w:rPr>
        <w:tab/>
        <w:t>Skargę wnosi się do Sądu Okręgowego w Warszawie - sądu zamówień publicznych, zwanego dalej "sądem zamówień publicznych".</w:t>
      </w:r>
    </w:p>
    <w:p w14:paraId="2E0C71FB" w14:textId="77777777"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10.</w:t>
      </w:r>
      <w:r w:rsidRPr="004F4567">
        <w:rPr>
          <w:rFonts w:ascii="Times New Roman" w:eastAsia="Times New Roman" w:hAnsi="Times New Roman" w:cs="Times New Roman"/>
          <w:sz w:val="24"/>
          <w:szCs w:val="24"/>
          <w:lang w:eastAsia="pl-PL"/>
        </w:rPr>
        <w:tab/>
        <w:t xml:space="preserve">Skargę wnosi się za pośrednictwem Prezesa Izby, w terminie 14 dni od dnia doręczenia orzeczenia Izby lub postanowienia Prezesa Izby, o którym mowa w art. 519 ust. 1 ustawy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 xml:space="preserve">., przesyłając jednocześnie jej odpis przeciwnikowi skargi. </w:t>
      </w:r>
    </w:p>
    <w:p w14:paraId="2E7D7AF5" w14:textId="77777777" w:rsidR="004F4567" w:rsidRPr="004F4567" w:rsidRDefault="004F4567" w:rsidP="004F4567">
      <w:pPr>
        <w:tabs>
          <w:tab w:val="left" w:pos="567"/>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11. Tryb postępowania odwoławczego  oraz postępowania skargowego przed sądem zamówień    publicznych jest uregulowany w Dziale IX środki ochrony prawnej ustawy </w:t>
      </w:r>
      <w:proofErr w:type="spellStart"/>
      <w:r w:rsidRPr="004F4567">
        <w:rPr>
          <w:rFonts w:ascii="Times New Roman" w:eastAsia="Times New Roman" w:hAnsi="Times New Roman" w:cs="Times New Roman"/>
          <w:sz w:val="24"/>
          <w:szCs w:val="24"/>
          <w:lang w:eastAsia="pl-PL"/>
        </w:rPr>
        <w:t>Pzp</w:t>
      </w:r>
      <w:proofErr w:type="spellEnd"/>
      <w:r w:rsidRPr="004F4567">
        <w:rPr>
          <w:rFonts w:ascii="Times New Roman" w:eastAsia="Times New Roman" w:hAnsi="Times New Roman" w:cs="Times New Roman"/>
          <w:sz w:val="24"/>
          <w:szCs w:val="24"/>
          <w:lang w:eastAsia="pl-PL"/>
        </w:rPr>
        <w:t>.</w:t>
      </w:r>
    </w:p>
    <w:p w14:paraId="1EE2DB81" w14:textId="77777777" w:rsidR="004F4567" w:rsidRPr="004F4567" w:rsidRDefault="004F4567" w:rsidP="004F4567">
      <w:pPr>
        <w:tabs>
          <w:tab w:val="num" w:pos="709"/>
          <w:tab w:val="left" w:pos="993"/>
        </w:tabs>
        <w:spacing w:after="0" w:line="240" w:lineRule="auto"/>
        <w:ind w:left="284"/>
        <w:jc w:val="both"/>
        <w:rPr>
          <w:rFonts w:ascii="Times New Roman" w:eastAsia="Times New Roman" w:hAnsi="Times New Roman" w:cs="Times New Roman"/>
          <w:sz w:val="24"/>
          <w:szCs w:val="24"/>
          <w:lang w:eastAsia="pl-PL"/>
        </w:rPr>
      </w:pPr>
    </w:p>
    <w:p w14:paraId="000B96D2" w14:textId="77777777"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XXIV - Opis przedmiotu zamówienia</w:t>
      </w:r>
    </w:p>
    <w:p w14:paraId="57A5972E" w14:textId="77777777" w:rsidR="004F4567" w:rsidRPr="004F4567" w:rsidRDefault="004F4567" w:rsidP="004F4567">
      <w:pPr>
        <w:spacing w:after="0" w:line="240" w:lineRule="auto"/>
        <w:rPr>
          <w:rFonts w:ascii="Arial" w:eastAsia="Times New Roman" w:hAnsi="Arial" w:cs="Arial"/>
          <w:sz w:val="24"/>
          <w:szCs w:val="20"/>
          <w:lang w:eastAsia="pl-PL"/>
        </w:rPr>
      </w:pPr>
    </w:p>
    <w:p w14:paraId="6740BD8A" w14:textId="6A5A5BF6" w:rsidR="00803115" w:rsidRPr="00992301" w:rsidRDefault="00C774A9" w:rsidP="00803115">
      <w:pPr>
        <w:pStyle w:val="Akapitzlist"/>
        <w:numPr>
          <w:ilvl w:val="0"/>
          <w:numId w:val="33"/>
        </w:numPr>
        <w:spacing w:after="0" w:line="240" w:lineRule="auto"/>
        <w:jc w:val="both"/>
        <w:rPr>
          <w:rFonts w:ascii="Times New Roman" w:eastAsia="Times New Roman" w:hAnsi="Times New Roman" w:cs="Times New Roman"/>
          <w:sz w:val="24"/>
          <w:szCs w:val="24"/>
          <w:lang w:eastAsia="pl-PL"/>
        </w:rPr>
      </w:pPr>
      <w:r w:rsidRPr="00992301">
        <w:rPr>
          <w:rFonts w:ascii="Times New Roman" w:eastAsia="Times New Roman" w:hAnsi="Times New Roman" w:cs="Times New Roman"/>
          <w:sz w:val="24"/>
          <w:szCs w:val="24"/>
          <w:lang w:eastAsia="pl-PL"/>
        </w:rPr>
        <w:t xml:space="preserve">Przedmiotem zamówienia jest </w:t>
      </w:r>
      <w:r w:rsidR="00803115" w:rsidRPr="00992301">
        <w:rPr>
          <w:rFonts w:ascii="Times New Roman" w:eastAsia="Times New Roman" w:hAnsi="Times New Roman" w:cs="Times New Roman"/>
          <w:sz w:val="24"/>
          <w:szCs w:val="24"/>
          <w:lang w:eastAsia="pl-PL"/>
        </w:rPr>
        <w:t>z</w:t>
      </w:r>
      <w:r w:rsidRPr="00992301">
        <w:rPr>
          <w:rFonts w:ascii="Times New Roman" w:eastAsia="Times New Roman" w:hAnsi="Times New Roman" w:cs="Times New Roman"/>
          <w:sz w:val="24"/>
          <w:szCs w:val="24"/>
          <w:lang w:eastAsia="pl-PL"/>
        </w:rPr>
        <w:t>akup</w:t>
      </w:r>
      <w:r w:rsidR="00803115" w:rsidRPr="00992301">
        <w:rPr>
          <w:rFonts w:ascii="Times New Roman" w:eastAsia="Times New Roman" w:hAnsi="Times New Roman" w:cs="Times New Roman"/>
          <w:sz w:val="24"/>
          <w:szCs w:val="24"/>
          <w:lang w:eastAsia="pl-PL"/>
        </w:rPr>
        <w:t xml:space="preserve"> lekkiego</w:t>
      </w:r>
      <w:r w:rsidRPr="00992301">
        <w:rPr>
          <w:rFonts w:ascii="Times New Roman" w:eastAsia="Times New Roman" w:hAnsi="Times New Roman" w:cs="Times New Roman"/>
          <w:sz w:val="24"/>
          <w:szCs w:val="24"/>
          <w:lang w:eastAsia="pl-PL"/>
        </w:rPr>
        <w:t xml:space="preserve"> samochodu </w:t>
      </w:r>
      <w:r w:rsidR="00803115" w:rsidRPr="00992301">
        <w:rPr>
          <w:rFonts w:ascii="Times New Roman" w:eastAsia="Times New Roman" w:hAnsi="Times New Roman" w:cs="Times New Roman"/>
          <w:sz w:val="24"/>
          <w:szCs w:val="24"/>
          <w:lang w:eastAsia="pl-PL"/>
        </w:rPr>
        <w:t xml:space="preserve">ratowniczo-gaśniczego dla jednostki Ochotniczej Straży pożarnej </w:t>
      </w:r>
      <w:r w:rsidR="00C95183">
        <w:rPr>
          <w:rFonts w:ascii="Times New Roman" w:eastAsia="Times New Roman" w:hAnsi="Times New Roman" w:cs="Times New Roman"/>
          <w:sz w:val="24"/>
          <w:szCs w:val="24"/>
          <w:lang w:eastAsia="pl-PL"/>
        </w:rPr>
        <w:t>Rzeszów</w:t>
      </w:r>
      <w:r w:rsidR="00803115" w:rsidRPr="00992301">
        <w:rPr>
          <w:rFonts w:ascii="Times New Roman" w:eastAsia="Times New Roman" w:hAnsi="Times New Roman" w:cs="Times New Roman"/>
          <w:sz w:val="24"/>
          <w:szCs w:val="24"/>
          <w:lang w:eastAsia="pl-PL"/>
        </w:rPr>
        <w:t xml:space="preserve">. Zgodnie </w:t>
      </w:r>
      <w:r w:rsidRPr="00992301">
        <w:rPr>
          <w:rFonts w:ascii="Times New Roman" w:eastAsia="Times New Roman" w:hAnsi="Times New Roman" w:cs="Times New Roman"/>
          <w:sz w:val="24"/>
          <w:szCs w:val="24"/>
          <w:lang w:eastAsia="pl-PL"/>
        </w:rPr>
        <w:t xml:space="preserve">z wymaganiami załącznika nr </w:t>
      </w:r>
      <w:r w:rsidR="00351D58" w:rsidRPr="00992301">
        <w:rPr>
          <w:rFonts w:ascii="Times New Roman" w:eastAsia="Times New Roman" w:hAnsi="Times New Roman" w:cs="Times New Roman"/>
          <w:sz w:val="24"/>
          <w:szCs w:val="24"/>
          <w:lang w:eastAsia="pl-PL"/>
        </w:rPr>
        <w:t>5</w:t>
      </w:r>
      <w:r w:rsidRPr="00992301">
        <w:rPr>
          <w:rFonts w:ascii="Times New Roman" w:eastAsia="Times New Roman" w:hAnsi="Times New Roman" w:cs="Times New Roman"/>
          <w:sz w:val="24"/>
          <w:szCs w:val="24"/>
          <w:lang w:eastAsia="pl-PL"/>
        </w:rPr>
        <w:t xml:space="preserve"> do SWZ – szczegółowy opis przedmiotu zamówienia. Przedmiot zamówienia winien spełniać następujące</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wymagania:</w:t>
      </w:r>
    </w:p>
    <w:p w14:paraId="7B3E8249" w14:textId="4F02198C" w:rsidR="00803115" w:rsidRPr="00992301" w:rsidRDefault="00C774A9" w:rsidP="00803115">
      <w:pPr>
        <w:spacing w:after="0" w:line="240" w:lineRule="auto"/>
        <w:ind w:left="709"/>
        <w:jc w:val="both"/>
        <w:rPr>
          <w:rFonts w:ascii="Times New Roman" w:eastAsia="Times New Roman" w:hAnsi="Times New Roman" w:cs="Times New Roman"/>
          <w:sz w:val="24"/>
          <w:szCs w:val="24"/>
          <w:lang w:eastAsia="pl-PL"/>
        </w:rPr>
      </w:pPr>
      <w:r w:rsidRPr="00992301">
        <w:rPr>
          <w:rFonts w:ascii="Times New Roman" w:eastAsia="Times New Roman" w:hAnsi="Times New Roman" w:cs="Times New Roman"/>
          <w:sz w:val="24"/>
          <w:szCs w:val="24"/>
          <w:lang w:eastAsia="pl-PL"/>
        </w:rPr>
        <w:t>a)</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odpowiadać wszystkim cechom określonym w specyfikacji warunków</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zamówienia.</w:t>
      </w:r>
    </w:p>
    <w:p w14:paraId="06A5B5F4" w14:textId="466F4854" w:rsidR="004F4567" w:rsidRPr="00992301" w:rsidRDefault="00C774A9" w:rsidP="00803115">
      <w:pPr>
        <w:spacing w:after="0" w:line="240" w:lineRule="auto"/>
        <w:ind w:left="709"/>
        <w:jc w:val="both"/>
        <w:rPr>
          <w:rFonts w:ascii="Times New Roman" w:eastAsia="Times New Roman" w:hAnsi="Times New Roman" w:cs="Times New Roman"/>
          <w:b/>
          <w:bCs/>
          <w:color w:val="FF0000"/>
          <w:sz w:val="24"/>
          <w:szCs w:val="24"/>
          <w:lang w:eastAsia="pl-PL"/>
        </w:rPr>
      </w:pPr>
      <w:r w:rsidRPr="00992301">
        <w:rPr>
          <w:rFonts w:ascii="Times New Roman" w:eastAsia="Times New Roman" w:hAnsi="Times New Roman" w:cs="Times New Roman"/>
          <w:sz w:val="24"/>
          <w:szCs w:val="24"/>
          <w:lang w:eastAsia="pl-PL"/>
        </w:rPr>
        <w:t>b)</w:t>
      </w:r>
      <w:r w:rsidR="00803115" w:rsidRPr="00992301">
        <w:rPr>
          <w:rFonts w:ascii="Times New Roman" w:eastAsia="Times New Roman" w:hAnsi="Times New Roman" w:cs="Times New Roman"/>
          <w:sz w:val="24"/>
          <w:szCs w:val="24"/>
          <w:lang w:eastAsia="pl-PL"/>
        </w:rPr>
        <w:t xml:space="preserve"> b</w:t>
      </w:r>
      <w:r w:rsidRPr="00992301">
        <w:rPr>
          <w:rFonts w:ascii="Times New Roman" w:eastAsia="Times New Roman" w:hAnsi="Times New Roman" w:cs="Times New Roman"/>
          <w:sz w:val="24"/>
          <w:szCs w:val="24"/>
          <w:lang w:eastAsia="pl-PL"/>
        </w:rPr>
        <w:t>yć fabrycznie nowy i zgodny z obowiązującymi normami.</w:t>
      </w:r>
      <w:r w:rsidRPr="00992301">
        <w:rPr>
          <w:rFonts w:ascii="Times New Roman" w:eastAsia="Times New Roman" w:hAnsi="Times New Roman" w:cs="Times New Roman"/>
          <w:sz w:val="24"/>
          <w:szCs w:val="24"/>
          <w:lang w:eastAsia="pl-PL"/>
        </w:rPr>
        <w:cr/>
      </w:r>
      <w:r w:rsidR="00C801C4" w:rsidRPr="00992301">
        <w:rPr>
          <w:rFonts w:ascii="Times New Roman" w:eastAsia="Times New Roman" w:hAnsi="Times New Roman" w:cs="Times New Roman"/>
          <w:sz w:val="24"/>
          <w:szCs w:val="24"/>
          <w:lang w:eastAsia="pl-PL"/>
        </w:rPr>
        <w:t>Kody CPV:</w:t>
      </w:r>
    </w:p>
    <w:p w14:paraId="7E5599C9" w14:textId="77777777" w:rsidR="000D330E" w:rsidRPr="00992301" w:rsidRDefault="004F4567" w:rsidP="000D330E">
      <w:pPr>
        <w:spacing w:after="0" w:line="240" w:lineRule="auto"/>
        <w:rPr>
          <w:rFonts w:ascii="Times New Roman" w:eastAsia="Times New Roman" w:hAnsi="Times New Roman" w:cs="Times New Roman"/>
          <w:sz w:val="24"/>
          <w:szCs w:val="24"/>
          <w:lang w:eastAsia="ar-SA"/>
        </w:rPr>
      </w:pPr>
      <w:r w:rsidRPr="00992301">
        <w:rPr>
          <w:rFonts w:ascii="Times New Roman" w:eastAsia="Times New Roman" w:hAnsi="Times New Roman" w:cs="Times New Roman"/>
          <w:color w:val="FF0000"/>
          <w:sz w:val="24"/>
          <w:szCs w:val="24"/>
          <w:lang w:eastAsia="pl-PL"/>
        </w:rPr>
        <w:tab/>
      </w:r>
      <w:r w:rsidR="000D330E" w:rsidRPr="00992301">
        <w:rPr>
          <w:rFonts w:ascii="Times New Roman" w:eastAsia="Times New Roman" w:hAnsi="Times New Roman" w:cs="Times New Roman"/>
          <w:bCs/>
          <w:sz w:val="24"/>
          <w:szCs w:val="24"/>
          <w:lang w:eastAsia="pl-PL"/>
        </w:rPr>
        <w:t>34144210-3</w:t>
      </w:r>
      <w:r w:rsidR="000D330E" w:rsidRPr="00992301">
        <w:rPr>
          <w:rFonts w:ascii="Times New Roman" w:eastAsia="Times New Roman" w:hAnsi="Times New Roman" w:cs="Times New Roman"/>
          <w:sz w:val="24"/>
          <w:szCs w:val="24"/>
          <w:lang w:eastAsia="pl-PL"/>
        </w:rPr>
        <w:t xml:space="preserve"> </w:t>
      </w:r>
      <w:r w:rsidR="000D330E" w:rsidRPr="00992301">
        <w:rPr>
          <w:rFonts w:ascii="Times New Roman" w:eastAsia="Times New Roman" w:hAnsi="Times New Roman" w:cs="Times New Roman"/>
          <w:sz w:val="24"/>
          <w:szCs w:val="24"/>
          <w:lang w:eastAsia="ar-SA"/>
        </w:rPr>
        <w:t xml:space="preserve">– wozy strażackie </w:t>
      </w:r>
    </w:p>
    <w:p w14:paraId="34F99CC5" w14:textId="46E8D604" w:rsidR="000D330E" w:rsidRPr="00992301" w:rsidRDefault="000D330E" w:rsidP="000D330E">
      <w:pPr>
        <w:suppressAutoHyphens/>
        <w:spacing w:after="0" w:line="240" w:lineRule="auto"/>
        <w:rPr>
          <w:rFonts w:ascii="Times New Roman" w:eastAsia="Times New Roman" w:hAnsi="Times New Roman" w:cs="Times New Roman"/>
          <w:bCs/>
          <w:sz w:val="24"/>
          <w:szCs w:val="24"/>
          <w:lang w:eastAsia="ar-SA"/>
        </w:rPr>
      </w:pPr>
      <w:r w:rsidRPr="00992301">
        <w:rPr>
          <w:rFonts w:ascii="Times New Roman" w:eastAsia="Times New Roman" w:hAnsi="Times New Roman" w:cs="Times New Roman"/>
          <w:bCs/>
          <w:sz w:val="24"/>
          <w:szCs w:val="24"/>
          <w:lang w:eastAsia="ar-SA"/>
        </w:rPr>
        <w:t xml:space="preserve">           </w:t>
      </w:r>
      <w:hyperlink r:id="rId25" w:tooltip="34144000-8" w:history="1">
        <w:r w:rsidRPr="00992301">
          <w:rPr>
            <w:rFonts w:ascii="Times New Roman" w:eastAsia="Times New Roman" w:hAnsi="Times New Roman" w:cs="Times New Roman"/>
            <w:bCs/>
            <w:sz w:val="24"/>
            <w:szCs w:val="24"/>
            <w:lang w:eastAsia="ar-SA"/>
          </w:rPr>
          <w:t>34144000-8</w:t>
        </w:r>
      </w:hyperlink>
      <w:r w:rsidRPr="00992301">
        <w:rPr>
          <w:rFonts w:ascii="Times New Roman" w:eastAsia="Times New Roman" w:hAnsi="Times New Roman" w:cs="Times New Roman"/>
          <w:sz w:val="24"/>
          <w:szCs w:val="24"/>
          <w:lang w:eastAsia="ar-SA"/>
        </w:rPr>
        <w:t xml:space="preserve"> - </w:t>
      </w:r>
      <w:r w:rsidRPr="00992301">
        <w:rPr>
          <w:rFonts w:ascii="Times New Roman" w:eastAsia="Times New Roman" w:hAnsi="Times New Roman" w:cs="Times New Roman"/>
          <w:bCs/>
          <w:sz w:val="24"/>
          <w:szCs w:val="24"/>
          <w:lang w:eastAsia="ar-SA"/>
        </w:rPr>
        <w:t>Pojazdy silnikowe specjalnego zastosowania</w:t>
      </w:r>
    </w:p>
    <w:p w14:paraId="67000901" w14:textId="6DD78321" w:rsidR="000D330E" w:rsidRPr="00992301" w:rsidRDefault="000D330E" w:rsidP="00CC2879">
      <w:pPr>
        <w:suppressAutoHyphens/>
        <w:spacing w:after="0" w:line="100" w:lineRule="atLeast"/>
        <w:rPr>
          <w:rFonts w:ascii="Times New Roman" w:eastAsia="Times New Roman" w:hAnsi="Times New Roman" w:cs="Times New Roman"/>
          <w:sz w:val="24"/>
          <w:szCs w:val="24"/>
          <w:lang w:eastAsia="ar-SA"/>
        </w:rPr>
      </w:pPr>
      <w:r w:rsidRPr="00992301">
        <w:rPr>
          <w:rFonts w:ascii="Times New Roman" w:eastAsia="Times New Roman" w:hAnsi="Times New Roman" w:cs="Times New Roman"/>
          <w:bCs/>
          <w:sz w:val="24"/>
          <w:szCs w:val="24"/>
          <w:lang w:eastAsia="ar-SA"/>
        </w:rPr>
        <w:t xml:space="preserve">           </w:t>
      </w:r>
      <w:hyperlink r:id="rId26" w:tooltip="34144200-0" w:history="1">
        <w:r w:rsidRPr="00992301">
          <w:rPr>
            <w:rFonts w:ascii="Times New Roman" w:eastAsia="Times New Roman" w:hAnsi="Times New Roman" w:cs="Times New Roman"/>
            <w:bCs/>
            <w:sz w:val="24"/>
            <w:szCs w:val="24"/>
            <w:lang w:eastAsia="ar-SA"/>
          </w:rPr>
          <w:t>34144200-0</w:t>
        </w:r>
      </w:hyperlink>
      <w:r w:rsidRPr="00992301">
        <w:rPr>
          <w:rFonts w:ascii="Times New Roman" w:eastAsia="Times New Roman" w:hAnsi="Times New Roman" w:cs="Times New Roman"/>
          <w:sz w:val="24"/>
          <w:szCs w:val="24"/>
          <w:lang w:eastAsia="ar-SA"/>
        </w:rPr>
        <w:t xml:space="preserve"> - </w:t>
      </w:r>
      <w:r w:rsidRPr="00992301">
        <w:rPr>
          <w:rFonts w:ascii="Times New Roman" w:eastAsia="Times New Roman" w:hAnsi="Times New Roman" w:cs="Times New Roman"/>
          <w:bCs/>
          <w:sz w:val="24"/>
          <w:szCs w:val="24"/>
          <w:lang w:eastAsia="ar-SA"/>
        </w:rPr>
        <w:t>Pojazdy służb ratowniczych</w:t>
      </w:r>
    </w:p>
    <w:p w14:paraId="76184C64" w14:textId="14C3CD57" w:rsidR="005A47CE" w:rsidRDefault="000D330E" w:rsidP="005A47CE">
      <w:pPr>
        <w:pStyle w:val="Akapitzlist"/>
        <w:numPr>
          <w:ilvl w:val="0"/>
          <w:numId w:val="33"/>
        </w:numPr>
        <w:spacing w:after="0" w:line="240" w:lineRule="auto"/>
        <w:jc w:val="both"/>
        <w:rPr>
          <w:rFonts w:ascii="Times New Roman" w:eastAsia="Lucida Sans Unicode" w:hAnsi="Times New Roman" w:cs="Times New Roman"/>
          <w:sz w:val="24"/>
          <w:szCs w:val="24"/>
          <w:lang w:eastAsia="or-IN" w:bidi="or-IN"/>
        </w:rPr>
      </w:pPr>
      <w:r w:rsidRPr="00992301">
        <w:rPr>
          <w:rFonts w:ascii="Times New Roman" w:eastAsia="Lucida Sans Unicode" w:hAnsi="Times New Roman" w:cs="Times New Roman"/>
          <w:sz w:val="24"/>
          <w:szCs w:val="24"/>
          <w:lang w:eastAsia="or-IN" w:bidi="or-IN"/>
        </w:rPr>
        <w:t>Koszty dojazdu oferowanego pojazdu (zatankowanie zbiornika do pełna) pokrywa Sprzedający.</w:t>
      </w:r>
    </w:p>
    <w:p w14:paraId="36A94C43" w14:textId="573854E6" w:rsidR="005A47CE" w:rsidRPr="005A47CE" w:rsidRDefault="005A47CE" w:rsidP="005A47CE">
      <w:pPr>
        <w:pStyle w:val="Akapitzlist"/>
        <w:numPr>
          <w:ilvl w:val="0"/>
          <w:numId w:val="33"/>
        </w:numPr>
        <w:spacing w:after="0" w:line="240" w:lineRule="auto"/>
        <w:jc w:val="both"/>
        <w:rPr>
          <w:rFonts w:ascii="Times New Roman" w:eastAsia="Lucida Sans Unicode" w:hAnsi="Times New Roman" w:cs="Times New Roman"/>
          <w:sz w:val="24"/>
          <w:szCs w:val="24"/>
          <w:lang w:eastAsia="or-IN" w:bidi="or-IN"/>
        </w:rPr>
      </w:pPr>
      <w:r>
        <w:rPr>
          <w:rFonts w:ascii="Times New Roman" w:eastAsia="Lucida Sans Unicode" w:hAnsi="Times New Roman" w:cs="Times New Roman"/>
          <w:sz w:val="24"/>
          <w:szCs w:val="24"/>
          <w:lang w:eastAsia="or-IN" w:bidi="or-IN"/>
        </w:rPr>
        <w:t>Zamawiający nie dokonuje podziału zamówienia na części z uwagi na brak możliwości technicznych podziału zamówienia; przedmiotem zamówienia jest dostawa jednego przedmiotu zamówienia, który nie jest podzielny.</w:t>
      </w:r>
    </w:p>
    <w:p w14:paraId="1AC3FCDB" w14:textId="77777777" w:rsidR="000D330E" w:rsidRPr="00992301" w:rsidRDefault="000D330E" w:rsidP="000D330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Lucida Sans Unicode" w:hAnsi="Times New Roman" w:cs="Times New Roman"/>
          <w:kern w:val="1"/>
          <w:sz w:val="24"/>
          <w:szCs w:val="24"/>
          <w:lang w:eastAsia="or-IN" w:bidi="or-IN"/>
        </w:rPr>
        <w:t>Opis przedmiotu zamówienia należy odczytywać wraz z ewentualnymi zmianami treści specyfikacji, będącymi np. wynikiem udzielonych odpowiedzi na zapytania wykonawców.</w:t>
      </w:r>
    </w:p>
    <w:p w14:paraId="1B3DBB9D" w14:textId="417E0649" w:rsidR="000D330E" w:rsidRPr="00992301" w:rsidRDefault="000D330E" w:rsidP="000D330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TimesNewRomanPSMT" w:hAnsi="Times New Roman" w:cs="Times New Roman"/>
          <w:color w:val="000000"/>
          <w:kern w:val="1"/>
          <w:sz w:val="24"/>
          <w:szCs w:val="24"/>
        </w:rPr>
        <w:t>Wykonawca jest odpowiedzialny za jakość, zgodność z warunkami technicznymi i jakościowymi opisanymi dla przedmiotu zamówienia.</w:t>
      </w:r>
    </w:p>
    <w:p w14:paraId="04330D35" w14:textId="77777777" w:rsidR="00C30ACE" w:rsidRPr="00992301" w:rsidRDefault="000D330E" w:rsidP="00C30AC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Lucida Sans Unicode" w:hAnsi="Times New Roman" w:cs="Times New Roman"/>
          <w:kern w:val="1"/>
          <w:sz w:val="24"/>
          <w:szCs w:val="24"/>
          <w:lang w:eastAsia="or-IN" w:bidi="or-IN"/>
        </w:rPr>
        <w:t xml:space="preserve">Wymagany minimalny okres gwarancji, </w:t>
      </w:r>
      <w:r w:rsidRPr="00992301">
        <w:rPr>
          <w:rStyle w:val="Domylnaczcionkaakapitu3"/>
          <w:rFonts w:ascii="Times New Roman" w:eastAsia="Lucida Sans Unicode" w:hAnsi="Times New Roman" w:cs="Times New Roman"/>
          <w:kern w:val="1"/>
          <w:sz w:val="24"/>
          <w:szCs w:val="24"/>
          <w:u w:val="single"/>
          <w:lang w:eastAsia="or-IN" w:bidi="or-IN"/>
        </w:rPr>
        <w:t xml:space="preserve">nie krótszy niż </w:t>
      </w:r>
      <w:r w:rsidRPr="00992301">
        <w:rPr>
          <w:rStyle w:val="Domylnaczcionkaakapitu3"/>
          <w:rFonts w:ascii="Times New Roman" w:eastAsia="Lucida Sans Unicode" w:hAnsi="Times New Roman" w:cs="Times New Roman"/>
          <w:b/>
          <w:bCs/>
          <w:kern w:val="1"/>
          <w:sz w:val="24"/>
          <w:szCs w:val="24"/>
          <w:u w:val="single"/>
          <w:lang w:eastAsia="or-IN" w:bidi="or-IN"/>
        </w:rPr>
        <w:t>24 miesiące</w:t>
      </w:r>
      <w:r w:rsidRPr="00992301">
        <w:rPr>
          <w:rStyle w:val="Domylnaczcionkaakapitu3"/>
          <w:rFonts w:ascii="Times New Roman" w:eastAsia="Lucida Sans Unicode" w:hAnsi="Times New Roman" w:cs="Times New Roman"/>
          <w:kern w:val="1"/>
          <w:sz w:val="24"/>
          <w:szCs w:val="24"/>
          <w:lang w:eastAsia="or-IN" w:bidi="or-IN"/>
        </w:rPr>
        <w:t xml:space="preserve"> od</w:t>
      </w:r>
      <w:r w:rsidRPr="00992301">
        <w:rPr>
          <w:rStyle w:val="Domylnaczcionkaakapitu3"/>
          <w:rFonts w:ascii="Times New Roman" w:hAnsi="Times New Roman" w:cs="Times New Roman"/>
          <w:sz w:val="24"/>
          <w:szCs w:val="24"/>
        </w:rPr>
        <w:t xml:space="preserve"> podpisania protokołu, potwierdzającego należyte wykonanie umowy przez Wykonawcę.</w:t>
      </w:r>
    </w:p>
    <w:p w14:paraId="1FA5FB11" w14:textId="6E11A04D" w:rsidR="00C30ACE" w:rsidRPr="00992301" w:rsidRDefault="00C30ACE" w:rsidP="00533B4A">
      <w:pPr>
        <w:pStyle w:val="Akapitzlist"/>
        <w:numPr>
          <w:ilvl w:val="0"/>
          <w:numId w:val="33"/>
        </w:numPr>
        <w:spacing w:after="0" w:line="240" w:lineRule="auto"/>
        <w:jc w:val="both"/>
        <w:rPr>
          <w:rFonts w:ascii="Times New Roman" w:eastAsia="Calibri" w:hAnsi="Times New Roman" w:cs="Times New Roman"/>
          <w:color w:val="FF0000"/>
          <w:sz w:val="24"/>
          <w:szCs w:val="24"/>
        </w:rPr>
      </w:pPr>
      <w:r w:rsidRPr="00992301">
        <w:rPr>
          <w:rFonts w:ascii="Times New Roman" w:eastAsia="Times New Roman" w:hAnsi="Times New Roman" w:cs="Times New Roman"/>
          <w:color w:val="000000"/>
          <w:sz w:val="24"/>
          <w:szCs w:val="24"/>
          <w:lang w:eastAsia="x-none"/>
        </w:rPr>
        <w:t>Pojazd musi być</w:t>
      </w:r>
      <w:r w:rsidR="00BA757D">
        <w:rPr>
          <w:rFonts w:ascii="Times New Roman" w:eastAsia="Times New Roman" w:hAnsi="Times New Roman" w:cs="Times New Roman"/>
          <w:color w:val="000000"/>
          <w:sz w:val="24"/>
          <w:szCs w:val="24"/>
          <w:lang w:eastAsia="x-none"/>
        </w:rPr>
        <w:t xml:space="preserve"> dostarczony</w:t>
      </w:r>
      <w:r w:rsidRPr="00992301">
        <w:rPr>
          <w:rFonts w:ascii="Times New Roman" w:eastAsia="Times New Roman" w:hAnsi="Times New Roman" w:cs="Times New Roman"/>
          <w:color w:val="000000"/>
          <w:sz w:val="24"/>
          <w:szCs w:val="24"/>
          <w:lang w:eastAsia="x-none"/>
        </w:rPr>
        <w:t xml:space="preserve"> z kompletem dokumentów do rejestracji, posiadający wszystkie niezbędne dokumenty obowiązujące prawem do rejestracji pojazdu na terenie kraju.</w:t>
      </w:r>
    </w:p>
    <w:p w14:paraId="22B05636" w14:textId="77777777" w:rsidR="004F4567" w:rsidRPr="004F4567" w:rsidRDefault="004F4567" w:rsidP="004F4567">
      <w:pPr>
        <w:tabs>
          <w:tab w:val="left" w:pos="426"/>
        </w:tabs>
        <w:spacing w:after="0" w:line="240" w:lineRule="auto"/>
        <w:jc w:val="both"/>
        <w:rPr>
          <w:rFonts w:ascii="Times New Roman" w:eastAsia="Times New Roman" w:hAnsi="Times New Roman" w:cs="Times New Roman"/>
          <w:color w:val="FF0000"/>
          <w:sz w:val="24"/>
          <w:szCs w:val="24"/>
          <w:lang w:eastAsia="pl-PL"/>
        </w:rPr>
      </w:pPr>
    </w:p>
    <w:p w14:paraId="61E81A06" w14:textId="10A22729" w:rsidR="004F4567" w:rsidRPr="004F4567" w:rsidRDefault="003E1A7E" w:rsidP="004F4567">
      <w:pPr>
        <w:tabs>
          <w:tab w:val="left" w:pos="567"/>
        </w:tabs>
        <w:spacing w:after="0" w:line="240" w:lineRule="auto"/>
        <w:jc w:val="both"/>
        <w:rPr>
          <w:rFonts w:ascii="Times New Roman" w:eastAsia="Times New Roman" w:hAnsi="Times New Roman" w:cs="Times New Roman"/>
          <w:bCs/>
          <w:sz w:val="24"/>
          <w:szCs w:val="24"/>
          <w:lang w:eastAsia="pl-PL"/>
        </w:rPr>
      </w:pPr>
      <w:r>
        <w:rPr>
          <w:rFonts w:ascii="Times New Roman" w:eastAsia="Times New Roman" w:hAnsi="Times New Roman" w:cs="Times New Roman"/>
          <w:bCs/>
          <w:sz w:val="24"/>
          <w:szCs w:val="24"/>
          <w:lang w:eastAsia="pl-PL"/>
        </w:rPr>
        <w:t>Rzeszów</w:t>
      </w:r>
      <w:r w:rsidR="004F4567" w:rsidRPr="004F4567">
        <w:rPr>
          <w:rFonts w:ascii="Times New Roman" w:eastAsia="Times New Roman" w:hAnsi="Times New Roman" w:cs="Times New Roman"/>
          <w:bCs/>
          <w:sz w:val="24"/>
          <w:szCs w:val="24"/>
          <w:lang w:eastAsia="pl-PL"/>
        </w:rPr>
        <w:t xml:space="preserve">, dn. </w:t>
      </w:r>
      <w:r>
        <w:rPr>
          <w:rFonts w:ascii="Times New Roman" w:eastAsia="Times New Roman" w:hAnsi="Times New Roman" w:cs="Times New Roman"/>
          <w:bCs/>
          <w:sz w:val="24"/>
          <w:szCs w:val="24"/>
          <w:lang w:eastAsia="pl-PL"/>
        </w:rPr>
        <w:t>30</w:t>
      </w:r>
      <w:r w:rsidR="00047F11">
        <w:rPr>
          <w:rFonts w:ascii="Times New Roman" w:eastAsia="Times New Roman" w:hAnsi="Times New Roman" w:cs="Times New Roman"/>
          <w:bCs/>
          <w:sz w:val="24"/>
          <w:szCs w:val="24"/>
          <w:lang w:eastAsia="pl-PL"/>
        </w:rPr>
        <w:t>.</w:t>
      </w:r>
      <w:r w:rsidR="004F4567" w:rsidRPr="004F4567">
        <w:rPr>
          <w:rFonts w:ascii="Times New Roman" w:eastAsia="Times New Roman" w:hAnsi="Times New Roman" w:cs="Times New Roman"/>
          <w:bCs/>
          <w:sz w:val="24"/>
          <w:szCs w:val="24"/>
          <w:lang w:eastAsia="pl-PL"/>
        </w:rPr>
        <w:t>0</w:t>
      </w:r>
      <w:r w:rsidR="00BA757D">
        <w:rPr>
          <w:rFonts w:ascii="Times New Roman" w:eastAsia="Times New Roman" w:hAnsi="Times New Roman" w:cs="Times New Roman"/>
          <w:bCs/>
          <w:sz w:val="24"/>
          <w:szCs w:val="24"/>
          <w:lang w:eastAsia="pl-PL"/>
        </w:rPr>
        <w:t>4</w:t>
      </w:r>
      <w:r w:rsidR="004F4567" w:rsidRPr="004F4567">
        <w:rPr>
          <w:rFonts w:ascii="Times New Roman" w:eastAsia="Times New Roman" w:hAnsi="Times New Roman" w:cs="Times New Roman"/>
          <w:bCs/>
          <w:sz w:val="24"/>
          <w:szCs w:val="24"/>
          <w:lang w:eastAsia="pl-PL"/>
        </w:rPr>
        <w:t>.2021 r.</w:t>
      </w:r>
    </w:p>
    <w:p w14:paraId="203B522A" w14:textId="77777777"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14:paraId="1ECBE403" w14:textId="77777777"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 xml:space="preserve">    Z A T W I E R D Z I Ł:</w:t>
      </w:r>
    </w:p>
    <w:p w14:paraId="0EF6F6E6" w14:textId="77777777" w:rsidR="004F4567" w:rsidRPr="004F4567" w:rsidRDefault="004F4567" w:rsidP="004F4567">
      <w:pPr>
        <w:spacing w:after="0" w:line="240" w:lineRule="auto"/>
        <w:ind w:left="360"/>
        <w:rPr>
          <w:rFonts w:ascii="Times New Roman" w:eastAsia="Times New Roman" w:hAnsi="Times New Roman" w:cs="Times New Roman"/>
          <w:sz w:val="24"/>
          <w:szCs w:val="20"/>
          <w:lang w:eastAsia="pl-PL"/>
        </w:rPr>
      </w:pPr>
    </w:p>
    <w:p w14:paraId="336A84B0" w14:textId="77777777" w:rsidR="004F4567" w:rsidRPr="004F4567" w:rsidRDefault="004F4567" w:rsidP="004F4567">
      <w:pPr>
        <w:spacing w:after="0" w:line="240" w:lineRule="auto"/>
        <w:ind w:left="360"/>
        <w:rPr>
          <w:rFonts w:ascii="Times New Roman" w:eastAsia="Times New Roman" w:hAnsi="Times New Roman" w:cs="Times New Roman"/>
          <w:sz w:val="24"/>
          <w:szCs w:val="20"/>
          <w:lang w:eastAsia="pl-PL"/>
        </w:rPr>
      </w:pPr>
    </w:p>
    <w:p w14:paraId="18711115" w14:textId="77777777" w:rsidR="004F4567" w:rsidRPr="004F4567" w:rsidRDefault="004F4567" w:rsidP="004F4567">
      <w:pPr>
        <w:spacing w:after="0" w:line="240" w:lineRule="auto"/>
        <w:ind w:left="360"/>
        <w:rPr>
          <w:rFonts w:ascii="Times New Roman" w:eastAsia="Times New Roman" w:hAnsi="Times New Roman" w:cs="Times New Roman"/>
          <w:sz w:val="24"/>
          <w:szCs w:val="20"/>
          <w:lang w:eastAsia="pl-PL"/>
        </w:rPr>
      </w:pPr>
    </w:p>
    <w:p w14:paraId="70646737" w14:textId="271DD193" w:rsidR="0096521C" w:rsidRPr="005A47CE" w:rsidRDefault="004F4567" w:rsidP="005A47CE">
      <w:pPr>
        <w:spacing w:after="0" w:line="240" w:lineRule="auto"/>
        <w:rPr>
          <w:rFonts w:ascii="Times New Roman" w:eastAsia="Times New Roman" w:hAnsi="Times New Roman" w:cs="Times New Roman"/>
          <w:sz w:val="24"/>
          <w:szCs w:val="20"/>
          <w:lang w:eastAsia="pl-PL"/>
        </w:rPr>
      </w:pP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r>
      <w:r w:rsidRPr="004F4567">
        <w:rPr>
          <w:rFonts w:ascii="Times New Roman" w:eastAsia="Times New Roman" w:hAnsi="Times New Roman" w:cs="Times New Roman"/>
          <w:sz w:val="24"/>
          <w:szCs w:val="20"/>
          <w:lang w:eastAsia="pl-PL"/>
        </w:rPr>
        <w:tab/>
        <w:t>..........................................................................</w:t>
      </w:r>
    </w:p>
    <w:sectPr w:rsidR="0096521C" w:rsidRPr="005A47CE" w:rsidSect="0026799B">
      <w:headerReference w:type="default" r:id="rId27"/>
      <w:footerReference w:type="default" r:id="rId28"/>
      <w:pgSz w:w="12240" w:h="15840"/>
      <w:pgMar w:top="1417" w:right="1417"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38557" w14:textId="77777777" w:rsidR="00C74142" w:rsidRDefault="00C74142">
      <w:pPr>
        <w:spacing w:after="0" w:line="240" w:lineRule="auto"/>
      </w:pPr>
      <w:r>
        <w:separator/>
      </w:r>
    </w:p>
  </w:endnote>
  <w:endnote w:type="continuationSeparator" w:id="0">
    <w:p w14:paraId="2096F9B4" w14:textId="77777777" w:rsidR="00C74142" w:rsidRDefault="00C7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Lucida Sans Unicode">
    <w:panose1 w:val="020B0602030504020204"/>
    <w:charset w:val="EE"/>
    <w:family w:val="swiss"/>
    <w:pitch w:val="variable"/>
    <w:sig w:usb0="80000AFF" w:usb1="0000396B" w:usb2="00000000" w:usb3="00000000" w:csb0="000000BF" w:csb1="00000000"/>
  </w:font>
  <w:font w:name="Sendnya">
    <w:panose1 w:val="00000400000000000000"/>
    <w:charset w:val="01"/>
    <w:family w:val="roman"/>
    <w:notTrueType/>
    <w:pitch w:val="variable"/>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Open Sans">
    <w:altName w:val="Times New Roman"/>
    <w:charset w:val="01"/>
    <w:family w:val="roman"/>
    <w:pitch w:val="variable"/>
  </w:font>
  <w:font w:name="TimesNewRomanPSMT">
    <w:altName w:val="Times New Roman"/>
    <w:charset w:val="EE"/>
    <w:family w:val="auto"/>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F4AE" w14:textId="47CB7658" w:rsidR="00C74142" w:rsidRDefault="00C74142">
    <w:pPr>
      <w:pStyle w:val="Stopka"/>
      <w:jc w:val="center"/>
    </w:pPr>
    <w:r>
      <w:fldChar w:fldCharType="begin"/>
    </w:r>
    <w:r>
      <w:instrText>PAGE   \* MERGEFORMAT</w:instrText>
    </w:r>
    <w:r>
      <w:fldChar w:fldCharType="separate"/>
    </w:r>
    <w:r w:rsidR="00466D3F">
      <w:rPr>
        <w:noProof/>
      </w:rPr>
      <w:t>3</w:t>
    </w:r>
    <w:r>
      <w:fldChar w:fldCharType="end"/>
    </w:r>
  </w:p>
  <w:p w14:paraId="594877DF" w14:textId="77777777" w:rsidR="00C74142" w:rsidRDefault="00C74142">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E9501" w14:textId="77777777" w:rsidR="00C74142" w:rsidRDefault="00C74142">
      <w:pPr>
        <w:spacing w:after="0" w:line="240" w:lineRule="auto"/>
      </w:pPr>
      <w:r>
        <w:separator/>
      </w:r>
    </w:p>
  </w:footnote>
  <w:footnote w:type="continuationSeparator" w:id="0">
    <w:p w14:paraId="783268B5" w14:textId="77777777" w:rsidR="00C74142" w:rsidRDefault="00C74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9B599" w14:textId="4055C07C" w:rsidR="00C74142" w:rsidRDefault="00C74142">
    <w:pPr>
      <w:pStyle w:val="Nagwek"/>
    </w:pPr>
  </w:p>
  <w:p w14:paraId="3E688221" w14:textId="77777777" w:rsidR="00C74142" w:rsidRPr="00A30B6A" w:rsidRDefault="00C74142" w:rsidP="0026799B">
    <w:pPr>
      <w:rPr>
        <w:b/>
        <w:sz w:val="16"/>
      </w:rPr>
    </w:pPr>
  </w:p>
  <w:p w14:paraId="4A54F3C5" w14:textId="77777777" w:rsidR="00C74142" w:rsidRPr="005352F4" w:rsidRDefault="00C74142">
    <w:pPr>
      <w:pStyle w:val="Nagwe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C2E2DDE2"/>
    <w:lvl w:ilvl="0">
      <w:start w:val="8"/>
      <w:numFmt w:val="decimal"/>
      <w:lvlText w:val="%1)"/>
      <w:lvlJc w:val="left"/>
      <w:pPr>
        <w:tabs>
          <w:tab w:val="num" w:pos="360"/>
        </w:tabs>
        <w:ind w:left="720" w:hanging="360"/>
      </w:pPr>
      <w:rPr>
        <w:rFonts w:hint="default"/>
        <w:color w:val="auto"/>
        <w:u w:val="none"/>
      </w:rPr>
    </w:lvl>
    <w:lvl w:ilvl="1">
      <w:start w:val="1"/>
      <w:numFmt w:val="lowerLetter"/>
      <w:lvlText w:val="%2."/>
      <w:lvlJc w:val="left"/>
      <w:pPr>
        <w:tabs>
          <w:tab w:val="num" w:pos="1080"/>
        </w:tabs>
        <w:ind w:left="1440" w:hanging="360"/>
      </w:pPr>
      <w:rPr>
        <w:rFonts w:cs="Times New Roman" w:hint="default"/>
        <w:u w:val="none"/>
      </w:rPr>
    </w:lvl>
    <w:lvl w:ilvl="2">
      <w:start w:val="1"/>
      <w:numFmt w:val="lowerRoman"/>
      <w:lvlText w:val="%3."/>
      <w:lvlJc w:val="right"/>
      <w:pPr>
        <w:tabs>
          <w:tab w:val="num" w:pos="1800"/>
        </w:tabs>
        <w:ind w:left="2160" w:hanging="180"/>
      </w:pPr>
      <w:rPr>
        <w:rFonts w:cs="Times New Roman" w:hint="default"/>
        <w:u w:val="none"/>
      </w:rPr>
    </w:lvl>
    <w:lvl w:ilvl="3">
      <w:start w:val="1"/>
      <w:numFmt w:val="decimal"/>
      <w:lvlText w:val="%4."/>
      <w:lvlJc w:val="left"/>
      <w:pPr>
        <w:tabs>
          <w:tab w:val="num" w:pos="2520"/>
        </w:tabs>
        <w:ind w:left="2880" w:hanging="360"/>
      </w:pPr>
      <w:rPr>
        <w:rFonts w:cs="Times New Roman" w:hint="default"/>
        <w:u w:val="none"/>
      </w:rPr>
    </w:lvl>
    <w:lvl w:ilvl="4">
      <w:start w:val="1"/>
      <w:numFmt w:val="lowerLetter"/>
      <w:lvlText w:val="%5."/>
      <w:lvlJc w:val="left"/>
      <w:pPr>
        <w:tabs>
          <w:tab w:val="num" w:pos="3240"/>
        </w:tabs>
        <w:ind w:left="3600" w:hanging="360"/>
      </w:pPr>
      <w:rPr>
        <w:rFonts w:cs="Times New Roman" w:hint="default"/>
        <w:u w:val="none"/>
      </w:rPr>
    </w:lvl>
    <w:lvl w:ilvl="5">
      <w:start w:val="1"/>
      <w:numFmt w:val="lowerRoman"/>
      <w:lvlText w:val="%6."/>
      <w:lvlJc w:val="right"/>
      <w:pPr>
        <w:tabs>
          <w:tab w:val="num" w:pos="3960"/>
        </w:tabs>
        <w:ind w:left="4320" w:hanging="180"/>
      </w:pPr>
      <w:rPr>
        <w:rFonts w:cs="Times New Roman" w:hint="default"/>
        <w:u w:val="none"/>
      </w:rPr>
    </w:lvl>
    <w:lvl w:ilvl="6">
      <w:start w:val="1"/>
      <w:numFmt w:val="decimal"/>
      <w:lvlText w:val="%7."/>
      <w:lvlJc w:val="left"/>
      <w:pPr>
        <w:tabs>
          <w:tab w:val="num" w:pos="4680"/>
        </w:tabs>
        <w:ind w:left="5040" w:hanging="360"/>
      </w:pPr>
      <w:rPr>
        <w:rFonts w:cs="Times New Roman" w:hint="default"/>
        <w:u w:val="none"/>
      </w:rPr>
    </w:lvl>
    <w:lvl w:ilvl="7">
      <w:start w:val="1"/>
      <w:numFmt w:val="lowerLetter"/>
      <w:lvlText w:val="%8."/>
      <w:lvlJc w:val="left"/>
      <w:pPr>
        <w:tabs>
          <w:tab w:val="num" w:pos="5400"/>
        </w:tabs>
        <w:ind w:left="5760" w:hanging="360"/>
      </w:pPr>
      <w:rPr>
        <w:rFonts w:cs="Times New Roman" w:hint="default"/>
        <w:u w:val="none"/>
      </w:rPr>
    </w:lvl>
    <w:lvl w:ilvl="8">
      <w:start w:val="1"/>
      <w:numFmt w:val="lowerRoman"/>
      <w:lvlText w:val="%9."/>
      <w:lvlJc w:val="right"/>
      <w:pPr>
        <w:tabs>
          <w:tab w:val="num" w:pos="6120"/>
        </w:tabs>
        <w:ind w:left="6480" w:hanging="180"/>
      </w:pPr>
      <w:rPr>
        <w:rFonts w:cs="Times New Roman" w:hint="default"/>
        <w:u w:val="none"/>
      </w:rPr>
    </w:lvl>
  </w:abstractNum>
  <w:abstractNum w:abstractNumId="1" w15:restartNumberingAfterBreak="0">
    <w:nsid w:val="00000013"/>
    <w:multiLevelType w:val="multilevel"/>
    <w:tmpl w:val="00000013"/>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993"/>
        </w:tabs>
        <w:ind w:left="1353"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2" w15:restartNumberingAfterBreak="0">
    <w:nsid w:val="00000014"/>
    <w:multiLevelType w:val="multilevel"/>
    <w:tmpl w:val="CE08BF34"/>
    <w:lvl w:ilvl="0">
      <w:start w:val="1"/>
      <w:numFmt w:val="decimal"/>
      <w:lvlText w:val="%1."/>
      <w:lvlJc w:val="left"/>
      <w:pPr>
        <w:tabs>
          <w:tab w:val="num" w:pos="360"/>
        </w:tabs>
        <w:ind w:left="720" w:hanging="360"/>
      </w:pPr>
      <w:rPr>
        <w:rFonts w:cs="Times New Roman"/>
        <w:b w:val="0"/>
        <w:i w:val="0"/>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3" w15:restartNumberingAfterBreak="0">
    <w:nsid w:val="00000015"/>
    <w:multiLevelType w:val="multilevel"/>
    <w:tmpl w:val="00000015"/>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4" w15:restartNumberingAfterBreak="0">
    <w:nsid w:val="00000016"/>
    <w:multiLevelType w:val="multilevel"/>
    <w:tmpl w:val="00000016"/>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5" w15:restartNumberingAfterBreak="0">
    <w:nsid w:val="19534B8D"/>
    <w:multiLevelType w:val="hybridMultilevel"/>
    <w:tmpl w:val="CD8898D4"/>
    <w:lvl w:ilvl="0" w:tplc="A6B889A2">
      <w:start w:val="1"/>
      <w:numFmt w:val="bullet"/>
      <w:lvlText w:val=""/>
      <w:lvlJc w:val="left"/>
      <w:pPr>
        <w:ind w:left="1008" w:hanging="360"/>
      </w:pPr>
      <w:rPr>
        <w:rFonts w:ascii="Wingdings" w:hAnsi="Wingdings" w:hint="default"/>
        <w:color w:val="auto"/>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6" w15:restartNumberingAfterBreak="0">
    <w:nsid w:val="1D6A2020"/>
    <w:multiLevelType w:val="hybridMultilevel"/>
    <w:tmpl w:val="3D984DB2"/>
    <w:lvl w:ilvl="0" w:tplc="FBFA2D40">
      <w:start w:val="1"/>
      <w:numFmt w:val="lowerLetter"/>
      <w:lvlText w:val="%1)"/>
      <w:lvlJc w:val="left"/>
      <w:pPr>
        <w:ind w:left="134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3DE4431"/>
    <w:multiLevelType w:val="multilevel"/>
    <w:tmpl w:val="EFD6AC4C"/>
    <w:lvl w:ilvl="0">
      <w:start w:val="1"/>
      <w:numFmt w:val="decimal"/>
      <w:lvlText w:val="%1."/>
      <w:lvlJc w:val="left"/>
      <w:pPr>
        <w:tabs>
          <w:tab w:val="num" w:pos="360"/>
        </w:tabs>
        <w:ind w:left="360" w:hanging="360"/>
      </w:pPr>
      <w:rPr>
        <w:rFonts w:hint="default"/>
        <w:i w:val="0"/>
        <w:sz w:val="24"/>
        <w:szCs w:val="24"/>
      </w:rPr>
    </w:lvl>
    <w:lvl w:ilvl="1">
      <w:start w:val="2"/>
      <w:numFmt w:val="decimal"/>
      <w:isLgl/>
      <w:lvlText w:val="%1.%2."/>
      <w:lvlJc w:val="left"/>
      <w:pPr>
        <w:ind w:left="765" w:hanging="765"/>
      </w:pPr>
      <w:rPr>
        <w:rFonts w:hint="default"/>
      </w:rPr>
    </w:lvl>
    <w:lvl w:ilvl="2">
      <w:start w:val="1"/>
      <w:numFmt w:val="decimal"/>
      <w:isLgl/>
      <w:lvlText w:val="%1.%2.%3."/>
      <w:lvlJc w:val="left"/>
      <w:pPr>
        <w:ind w:left="765" w:hanging="765"/>
      </w:pPr>
      <w:rPr>
        <w:rFonts w:hint="default"/>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F1165A"/>
    <w:multiLevelType w:val="hybridMultilevel"/>
    <w:tmpl w:val="F75AD56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ED61374"/>
    <w:multiLevelType w:val="hybridMultilevel"/>
    <w:tmpl w:val="753A95C8"/>
    <w:lvl w:ilvl="0" w:tplc="04150017">
      <w:start w:val="1"/>
      <w:numFmt w:val="lowerLetter"/>
      <w:lvlText w:val="%1)"/>
      <w:lvlJc w:val="left"/>
      <w:pPr>
        <w:ind w:left="1348" w:hanging="360"/>
      </w:pPr>
    </w:lvl>
    <w:lvl w:ilvl="1" w:tplc="04150019" w:tentative="1">
      <w:start w:val="1"/>
      <w:numFmt w:val="lowerLetter"/>
      <w:lvlText w:val="%2."/>
      <w:lvlJc w:val="left"/>
      <w:pPr>
        <w:ind w:left="2068" w:hanging="360"/>
      </w:pPr>
    </w:lvl>
    <w:lvl w:ilvl="2" w:tplc="0415001B" w:tentative="1">
      <w:start w:val="1"/>
      <w:numFmt w:val="lowerRoman"/>
      <w:lvlText w:val="%3."/>
      <w:lvlJc w:val="right"/>
      <w:pPr>
        <w:ind w:left="2788" w:hanging="180"/>
      </w:pPr>
    </w:lvl>
    <w:lvl w:ilvl="3" w:tplc="0415000F" w:tentative="1">
      <w:start w:val="1"/>
      <w:numFmt w:val="decimal"/>
      <w:lvlText w:val="%4."/>
      <w:lvlJc w:val="left"/>
      <w:pPr>
        <w:ind w:left="3508" w:hanging="360"/>
      </w:pPr>
    </w:lvl>
    <w:lvl w:ilvl="4" w:tplc="04150019" w:tentative="1">
      <w:start w:val="1"/>
      <w:numFmt w:val="lowerLetter"/>
      <w:lvlText w:val="%5."/>
      <w:lvlJc w:val="left"/>
      <w:pPr>
        <w:ind w:left="4228" w:hanging="360"/>
      </w:pPr>
    </w:lvl>
    <w:lvl w:ilvl="5" w:tplc="0415001B" w:tentative="1">
      <w:start w:val="1"/>
      <w:numFmt w:val="lowerRoman"/>
      <w:lvlText w:val="%6."/>
      <w:lvlJc w:val="right"/>
      <w:pPr>
        <w:ind w:left="4948" w:hanging="180"/>
      </w:pPr>
    </w:lvl>
    <w:lvl w:ilvl="6" w:tplc="0415000F" w:tentative="1">
      <w:start w:val="1"/>
      <w:numFmt w:val="decimal"/>
      <w:lvlText w:val="%7."/>
      <w:lvlJc w:val="left"/>
      <w:pPr>
        <w:ind w:left="5668" w:hanging="360"/>
      </w:pPr>
    </w:lvl>
    <w:lvl w:ilvl="7" w:tplc="04150019" w:tentative="1">
      <w:start w:val="1"/>
      <w:numFmt w:val="lowerLetter"/>
      <w:lvlText w:val="%8."/>
      <w:lvlJc w:val="left"/>
      <w:pPr>
        <w:ind w:left="6388" w:hanging="360"/>
      </w:pPr>
    </w:lvl>
    <w:lvl w:ilvl="8" w:tplc="0415001B" w:tentative="1">
      <w:start w:val="1"/>
      <w:numFmt w:val="lowerRoman"/>
      <w:lvlText w:val="%9."/>
      <w:lvlJc w:val="right"/>
      <w:pPr>
        <w:ind w:left="7108" w:hanging="180"/>
      </w:pPr>
    </w:lvl>
  </w:abstractNum>
  <w:abstractNum w:abstractNumId="10" w15:restartNumberingAfterBreak="0">
    <w:nsid w:val="2EF779A7"/>
    <w:multiLevelType w:val="hybridMultilevel"/>
    <w:tmpl w:val="86A600B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7D2A63"/>
    <w:multiLevelType w:val="hybridMultilevel"/>
    <w:tmpl w:val="044C40A2"/>
    <w:lvl w:ilvl="0" w:tplc="0596C038">
      <w:start w:val="1"/>
      <w:numFmt w:val="decimal"/>
      <w:lvlText w:val="%1."/>
      <w:lvlJc w:val="left"/>
      <w:pPr>
        <w:ind w:left="720" w:hanging="360"/>
      </w:pPr>
      <w:rPr>
        <w:color w:val="auto"/>
      </w:rPr>
    </w:lvl>
    <w:lvl w:ilvl="1" w:tplc="6C1E16F0">
      <w:start w:val="1"/>
      <w:numFmt w:val="decimal"/>
      <w:lvlText w:val="%2)"/>
      <w:lvlJc w:val="left"/>
      <w:pPr>
        <w:ind w:left="1440" w:hanging="360"/>
      </w:pPr>
      <w:rPr>
        <w:rFonts w:ascii="Times New Roman" w:eastAsia="Times New Roman" w:hAnsi="Times New Roman" w:cs="Times New Roman"/>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2925048"/>
    <w:multiLevelType w:val="hybridMultilevel"/>
    <w:tmpl w:val="92AC6D08"/>
    <w:lvl w:ilvl="0" w:tplc="32F2C37E">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2B092D"/>
    <w:multiLevelType w:val="hybridMultilevel"/>
    <w:tmpl w:val="BBE4B0CC"/>
    <w:lvl w:ilvl="0" w:tplc="BBE85930">
      <w:start w:val="1"/>
      <w:numFmt w:val="decimal"/>
      <w:lvlText w:val="%1."/>
      <w:lvlJc w:val="left"/>
      <w:pPr>
        <w:tabs>
          <w:tab w:val="num" w:pos="360"/>
        </w:tabs>
        <w:ind w:left="360" w:hanging="360"/>
      </w:pPr>
    </w:lvl>
    <w:lvl w:ilvl="1" w:tplc="EF8A133C">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3D344371"/>
    <w:multiLevelType w:val="hybridMultilevel"/>
    <w:tmpl w:val="6840B544"/>
    <w:lvl w:ilvl="0" w:tplc="0415000F">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08E3EB7"/>
    <w:multiLevelType w:val="hybridMultilevel"/>
    <w:tmpl w:val="4774877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6A914AA"/>
    <w:multiLevelType w:val="hybridMultilevel"/>
    <w:tmpl w:val="4DF072F2"/>
    <w:lvl w:ilvl="0" w:tplc="04150017">
      <w:start w:val="1"/>
      <w:numFmt w:val="lowerLetter"/>
      <w:lvlText w:val="%1)"/>
      <w:lvlJc w:val="left"/>
      <w:pPr>
        <w:ind w:left="1348" w:hanging="360"/>
      </w:pPr>
    </w:lvl>
    <w:lvl w:ilvl="1" w:tplc="04150019" w:tentative="1">
      <w:start w:val="1"/>
      <w:numFmt w:val="lowerLetter"/>
      <w:lvlText w:val="%2."/>
      <w:lvlJc w:val="left"/>
      <w:pPr>
        <w:ind w:left="2068" w:hanging="360"/>
      </w:pPr>
    </w:lvl>
    <w:lvl w:ilvl="2" w:tplc="0415001B" w:tentative="1">
      <w:start w:val="1"/>
      <w:numFmt w:val="lowerRoman"/>
      <w:lvlText w:val="%3."/>
      <w:lvlJc w:val="right"/>
      <w:pPr>
        <w:ind w:left="2788" w:hanging="180"/>
      </w:pPr>
    </w:lvl>
    <w:lvl w:ilvl="3" w:tplc="0415000F" w:tentative="1">
      <w:start w:val="1"/>
      <w:numFmt w:val="decimal"/>
      <w:lvlText w:val="%4."/>
      <w:lvlJc w:val="left"/>
      <w:pPr>
        <w:ind w:left="3508" w:hanging="360"/>
      </w:pPr>
    </w:lvl>
    <w:lvl w:ilvl="4" w:tplc="04150019" w:tentative="1">
      <w:start w:val="1"/>
      <w:numFmt w:val="lowerLetter"/>
      <w:lvlText w:val="%5."/>
      <w:lvlJc w:val="left"/>
      <w:pPr>
        <w:ind w:left="4228" w:hanging="360"/>
      </w:pPr>
    </w:lvl>
    <w:lvl w:ilvl="5" w:tplc="0415001B" w:tentative="1">
      <w:start w:val="1"/>
      <w:numFmt w:val="lowerRoman"/>
      <w:lvlText w:val="%6."/>
      <w:lvlJc w:val="right"/>
      <w:pPr>
        <w:ind w:left="4948" w:hanging="180"/>
      </w:pPr>
    </w:lvl>
    <w:lvl w:ilvl="6" w:tplc="0415000F" w:tentative="1">
      <w:start w:val="1"/>
      <w:numFmt w:val="decimal"/>
      <w:lvlText w:val="%7."/>
      <w:lvlJc w:val="left"/>
      <w:pPr>
        <w:ind w:left="5668" w:hanging="360"/>
      </w:pPr>
    </w:lvl>
    <w:lvl w:ilvl="7" w:tplc="04150019" w:tentative="1">
      <w:start w:val="1"/>
      <w:numFmt w:val="lowerLetter"/>
      <w:lvlText w:val="%8."/>
      <w:lvlJc w:val="left"/>
      <w:pPr>
        <w:ind w:left="6388" w:hanging="360"/>
      </w:pPr>
    </w:lvl>
    <w:lvl w:ilvl="8" w:tplc="0415001B" w:tentative="1">
      <w:start w:val="1"/>
      <w:numFmt w:val="lowerRoman"/>
      <w:lvlText w:val="%9."/>
      <w:lvlJc w:val="right"/>
      <w:pPr>
        <w:ind w:left="7108" w:hanging="180"/>
      </w:pPr>
    </w:lvl>
  </w:abstractNum>
  <w:abstractNum w:abstractNumId="17" w15:restartNumberingAfterBreak="0">
    <w:nsid w:val="4A6D079B"/>
    <w:multiLevelType w:val="hybridMultilevel"/>
    <w:tmpl w:val="DCD2F38A"/>
    <w:lvl w:ilvl="0" w:tplc="69124CE0">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4F6102F5"/>
    <w:multiLevelType w:val="hybridMultilevel"/>
    <w:tmpl w:val="EA069F1C"/>
    <w:lvl w:ilvl="0" w:tplc="FFFFFFFF">
      <w:start w:val="1"/>
      <w:numFmt w:val="decimal"/>
      <w:lvlText w:val="%1."/>
      <w:lvlJc w:val="left"/>
      <w:pPr>
        <w:tabs>
          <w:tab w:val="num" w:pos="928"/>
        </w:tabs>
        <w:ind w:left="928" w:hanging="360"/>
      </w:pPr>
      <w:rPr>
        <w:rFonts w:cs="Times New Roman"/>
        <w:b w:val="0"/>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522E7E3F"/>
    <w:multiLevelType w:val="hybridMultilevel"/>
    <w:tmpl w:val="BAB41F48"/>
    <w:lvl w:ilvl="0" w:tplc="8C00575A">
      <w:start w:val="1"/>
      <w:numFmt w:val="decimal"/>
      <w:lvlText w:val="%1."/>
      <w:lvlJc w:val="left"/>
      <w:pPr>
        <w:tabs>
          <w:tab w:val="num" w:pos="360"/>
        </w:tabs>
        <w:ind w:left="360" w:hanging="360"/>
      </w:pPr>
      <w:rPr>
        <w:rFonts w:hint="default"/>
        <w:b w:val="0"/>
        <w:color w:val="auto"/>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52694EF9"/>
    <w:multiLevelType w:val="hybridMultilevel"/>
    <w:tmpl w:val="D57814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2F95431"/>
    <w:multiLevelType w:val="hybridMultilevel"/>
    <w:tmpl w:val="379A7F22"/>
    <w:lvl w:ilvl="0" w:tplc="C2B415B8">
      <w:start w:val="1"/>
      <w:numFmt w:val="lowerLetter"/>
      <w:lvlText w:val="%1)"/>
      <w:lvlJc w:val="left"/>
      <w:pPr>
        <w:ind w:left="134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7D13CDD"/>
    <w:multiLevelType w:val="hybridMultilevel"/>
    <w:tmpl w:val="631CC89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59141070"/>
    <w:multiLevelType w:val="hybridMultilevel"/>
    <w:tmpl w:val="86A600B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A6A5B54"/>
    <w:multiLevelType w:val="multilevel"/>
    <w:tmpl w:val="A7D88CD4"/>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BFD4616"/>
    <w:multiLevelType w:val="multilevel"/>
    <w:tmpl w:val="CFC69B5E"/>
    <w:lvl w:ilvl="0">
      <w:start w:val="1"/>
      <w:numFmt w:val="decimal"/>
      <w:lvlText w:val="%1."/>
      <w:lvlJc w:val="left"/>
      <w:pPr>
        <w:ind w:left="360" w:hanging="360"/>
      </w:pPr>
      <w:rPr>
        <w:b/>
        <w:sz w:val="22"/>
        <w:szCs w:val="22"/>
      </w:rPr>
    </w:lvl>
    <w:lvl w:ilvl="1">
      <w:start w:val="1"/>
      <w:numFmt w:val="decimal"/>
      <w:lvlText w:val="%2."/>
      <w:lvlJc w:val="left"/>
      <w:pPr>
        <w:ind w:left="432" w:hanging="432"/>
      </w:pPr>
      <w:rPr>
        <w:rFonts w:hint="default"/>
        <w:b w:val="0"/>
        <w:color w:val="auto"/>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A01F95"/>
    <w:multiLevelType w:val="hybridMultilevel"/>
    <w:tmpl w:val="9C38B012"/>
    <w:lvl w:ilvl="0" w:tplc="2B5E1512">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287F6A"/>
    <w:multiLevelType w:val="hybridMultilevel"/>
    <w:tmpl w:val="B64C16A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0C3754C"/>
    <w:multiLevelType w:val="hybridMultilevel"/>
    <w:tmpl w:val="8C6C7ABA"/>
    <w:lvl w:ilvl="0" w:tplc="04150017">
      <w:start w:val="1"/>
      <w:numFmt w:val="lowerLetter"/>
      <w:lvlText w:val="%1)"/>
      <w:lvlJc w:val="left"/>
      <w:pPr>
        <w:ind w:left="1222" w:hanging="360"/>
      </w:pPr>
    </w:lvl>
    <w:lvl w:ilvl="1" w:tplc="04150019" w:tentative="1">
      <w:start w:val="1"/>
      <w:numFmt w:val="lowerLetter"/>
      <w:lvlText w:val="%2."/>
      <w:lvlJc w:val="left"/>
      <w:pPr>
        <w:ind w:left="1942" w:hanging="360"/>
      </w:pPr>
    </w:lvl>
    <w:lvl w:ilvl="2" w:tplc="0415001B" w:tentative="1">
      <w:start w:val="1"/>
      <w:numFmt w:val="lowerRoman"/>
      <w:lvlText w:val="%3."/>
      <w:lvlJc w:val="right"/>
      <w:pPr>
        <w:ind w:left="2662" w:hanging="180"/>
      </w:pPr>
    </w:lvl>
    <w:lvl w:ilvl="3" w:tplc="0415000F" w:tentative="1">
      <w:start w:val="1"/>
      <w:numFmt w:val="decimal"/>
      <w:lvlText w:val="%4."/>
      <w:lvlJc w:val="left"/>
      <w:pPr>
        <w:ind w:left="3382" w:hanging="360"/>
      </w:pPr>
    </w:lvl>
    <w:lvl w:ilvl="4" w:tplc="04150019" w:tentative="1">
      <w:start w:val="1"/>
      <w:numFmt w:val="lowerLetter"/>
      <w:lvlText w:val="%5."/>
      <w:lvlJc w:val="left"/>
      <w:pPr>
        <w:ind w:left="4102" w:hanging="360"/>
      </w:pPr>
    </w:lvl>
    <w:lvl w:ilvl="5" w:tplc="0415001B" w:tentative="1">
      <w:start w:val="1"/>
      <w:numFmt w:val="lowerRoman"/>
      <w:lvlText w:val="%6."/>
      <w:lvlJc w:val="right"/>
      <w:pPr>
        <w:ind w:left="4822" w:hanging="180"/>
      </w:pPr>
    </w:lvl>
    <w:lvl w:ilvl="6" w:tplc="0415000F" w:tentative="1">
      <w:start w:val="1"/>
      <w:numFmt w:val="decimal"/>
      <w:lvlText w:val="%7."/>
      <w:lvlJc w:val="left"/>
      <w:pPr>
        <w:ind w:left="5542" w:hanging="360"/>
      </w:pPr>
    </w:lvl>
    <w:lvl w:ilvl="7" w:tplc="04150019" w:tentative="1">
      <w:start w:val="1"/>
      <w:numFmt w:val="lowerLetter"/>
      <w:lvlText w:val="%8."/>
      <w:lvlJc w:val="left"/>
      <w:pPr>
        <w:ind w:left="6262" w:hanging="360"/>
      </w:pPr>
    </w:lvl>
    <w:lvl w:ilvl="8" w:tplc="0415001B" w:tentative="1">
      <w:start w:val="1"/>
      <w:numFmt w:val="lowerRoman"/>
      <w:lvlText w:val="%9."/>
      <w:lvlJc w:val="right"/>
      <w:pPr>
        <w:ind w:left="6982" w:hanging="180"/>
      </w:pPr>
    </w:lvl>
  </w:abstractNum>
  <w:abstractNum w:abstractNumId="29" w15:restartNumberingAfterBreak="0">
    <w:nsid w:val="61082FE2"/>
    <w:multiLevelType w:val="hybridMultilevel"/>
    <w:tmpl w:val="FFB42E4C"/>
    <w:lvl w:ilvl="0" w:tplc="9A88C3BC">
      <w:start w:val="1"/>
      <w:numFmt w:val="decimal"/>
      <w:lvlText w:val="%1)"/>
      <w:lvlJc w:val="left"/>
      <w:pPr>
        <w:ind w:left="1440" w:hanging="360"/>
      </w:pPr>
      <w:rPr>
        <w:rFonts w:hint="default"/>
        <w:b w:val="0"/>
        <w:bCs w:val="0"/>
        <w:color w:val="auto"/>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15:restartNumberingAfterBreak="0">
    <w:nsid w:val="616F29F5"/>
    <w:multiLevelType w:val="hybridMultilevel"/>
    <w:tmpl w:val="8230EFE2"/>
    <w:lvl w:ilvl="0" w:tplc="6E04F944">
      <w:start w:val="1"/>
      <w:numFmt w:val="decimal"/>
      <w:lvlText w:val="%1."/>
      <w:lvlJc w:val="left"/>
      <w:pPr>
        <w:ind w:left="644"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6189197D"/>
    <w:multiLevelType w:val="hybridMultilevel"/>
    <w:tmpl w:val="006453E2"/>
    <w:lvl w:ilvl="0" w:tplc="04150017">
      <w:start w:val="1"/>
      <w:numFmt w:val="lowerLetter"/>
      <w:lvlText w:val="%1)"/>
      <w:lvlJc w:val="left"/>
      <w:pPr>
        <w:ind w:left="1005" w:hanging="360"/>
      </w:pPr>
    </w:lvl>
    <w:lvl w:ilvl="1" w:tplc="04150019" w:tentative="1">
      <w:start w:val="1"/>
      <w:numFmt w:val="lowerLetter"/>
      <w:lvlText w:val="%2."/>
      <w:lvlJc w:val="left"/>
      <w:pPr>
        <w:ind w:left="1725" w:hanging="360"/>
      </w:pPr>
    </w:lvl>
    <w:lvl w:ilvl="2" w:tplc="0415001B" w:tentative="1">
      <w:start w:val="1"/>
      <w:numFmt w:val="lowerRoman"/>
      <w:lvlText w:val="%3."/>
      <w:lvlJc w:val="right"/>
      <w:pPr>
        <w:ind w:left="2445" w:hanging="180"/>
      </w:pPr>
    </w:lvl>
    <w:lvl w:ilvl="3" w:tplc="0415000F" w:tentative="1">
      <w:start w:val="1"/>
      <w:numFmt w:val="decimal"/>
      <w:lvlText w:val="%4."/>
      <w:lvlJc w:val="left"/>
      <w:pPr>
        <w:ind w:left="3165" w:hanging="360"/>
      </w:pPr>
    </w:lvl>
    <w:lvl w:ilvl="4" w:tplc="04150019" w:tentative="1">
      <w:start w:val="1"/>
      <w:numFmt w:val="lowerLetter"/>
      <w:lvlText w:val="%5."/>
      <w:lvlJc w:val="left"/>
      <w:pPr>
        <w:ind w:left="3885" w:hanging="360"/>
      </w:pPr>
    </w:lvl>
    <w:lvl w:ilvl="5" w:tplc="0415001B" w:tentative="1">
      <w:start w:val="1"/>
      <w:numFmt w:val="lowerRoman"/>
      <w:lvlText w:val="%6."/>
      <w:lvlJc w:val="right"/>
      <w:pPr>
        <w:ind w:left="4605" w:hanging="180"/>
      </w:pPr>
    </w:lvl>
    <w:lvl w:ilvl="6" w:tplc="0415000F" w:tentative="1">
      <w:start w:val="1"/>
      <w:numFmt w:val="decimal"/>
      <w:lvlText w:val="%7."/>
      <w:lvlJc w:val="left"/>
      <w:pPr>
        <w:ind w:left="5325" w:hanging="360"/>
      </w:pPr>
    </w:lvl>
    <w:lvl w:ilvl="7" w:tplc="04150019" w:tentative="1">
      <w:start w:val="1"/>
      <w:numFmt w:val="lowerLetter"/>
      <w:lvlText w:val="%8."/>
      <w:lvlJc w:val="left"/>
      <w:pPr>
        <w:ind w:left="6045" w:hanging="360"/>
      </w:pPr>
    </w:lvl>
    <w:lvl w:ilvl="8" w:tplc="0415001B" w:tentative="1">
      <w:start w:val="1"/>
      <w:numFmt w:val="lowerRoman"/>
      <w:lvlText w:val="%9."/>
      <w:lvlJc w:val="right"/>
      <w:pPr>
        <w:ind w:left="6765" w:hanging="180"/>
      </w:pPr>
    </w:lvl>
  </w:abstractNum>
  <w:abstractNum w:abstractNumId="32" w15:restartNumberingAfterBreak="0">
    <w:nsid w:val="65A071D0"/>
    <w:multiLevelType w:val="hybridMultilevel"/>
    <w:tmpl w:val="A17C881E"/>
    <w:lvl w:ilvl="0" w:tplc="86422F7C">
      <w:start w:val="2"/>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5C339FB"/>
    <w:multiLevelType w:val="hybridMultilevel"/>
    <w:tmpl w:val="3E128B04"/>
    <w:lvl w:ilvl="0" w:tplc="49FE216E">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F027F21"/>
    <w:multiLevelType w:val="hybridMultilevel"/>
    <w:tmpl w:val="C8CE0CD0"/>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24"/>
  </w:num>
  <w:num w:numId="2">
    <w:abstractNumId w:val="19"/>
  </w:num>
  <w:num w:numId="3">
    <w:abstractNumId w:val="7"/>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2"/>
  </w:num>
  <w:num w:numId="9">
    <w:abstractNumId w:val="27"/>
  </w:num>
  <w:num w:numId="10">
    <w:abstractNumId w:val="8"/>
  </w:num>
  <w:num w:numId="11">
    <w:abstractNumId w:val="22"/>
  </w:num>
  <w:num w:numId="12">
    <w:abstractNumId w:val="30"/>
  </w:num>
  <w:num w:numId="13">
    <w:abstractNumId w:val="29"/>
  </w:num>
  <w:num w:numId="14">
    <w:abstractNumId w:val="17"/>
  </w:num>
  <w:num w:numId="15">
    <w:abstractNumId w:val="23"/>
  </w:num>
  <w:num w:numId="16">
    <w:abstractNumId w:val="16"/>
  </w:num>
  <w:num w:numId="17">
    <w:abstractNumId w:val="25"/>
  </w:num>
  <w:num w:numId="18">
    <w:abstractNumId w:val="10"/>
  </w:num>
  <w:num w:numId="19">
    <w:abstractNumId w:val="9"/>
  </w:num>
  <w:num w:numId="20">
    <w:abstractNumId w:val="0"/>
  </w:num>
  <w:num w:numId="21">
    <w:abstractNumId w:val="1"/>
  </w:num>
  <w:num w:numId="22">
    <w:abstractNumId w:val="34"/>
  </w:num>
  <w:num w:numId="23">
    <w:abstractNumId w:val="2"/>
  </w:num>
  <w:num w:numId="24">
    <w:abstractNumId w:val="3"/>
  </w:num>
  <w:num w:numId="25">
    <w:abstractNumId w:val="4"/>
  </w:num>
  <w:num w:numId="26">
    <w:abstractNumId w:val="28"/>
  </w:num>
  <w:num w:numId="27">
    <w:abstractNumId w:val="33"/>
  </w:num>
  <w:num w:numId="28">
    <w:abstractNumId w:val="15"/>
  </w:num>
  <w:num w:numId="29">
    <w:abstractNumId w:val="21"/>
  </w:num>
  <w:num w:numId="30">
    <w:abstractNumId w:val="31"/>
  </w:num>
  <w:num w:numId="31">
    <w:abstractNumId w:val="20"/>
  </w:num>
  <w:num w:numId="32">
    <w:abstractNumId w:val="32"/>
  </w:num>
  <w:num w:numId="33">
    <w:abstractNumId w:val="26"/>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67"/>
    <w:rsid w:val="00001AD8"/>
    <w:rsid w:val="00007926"/>
    <w:rsid w:val="00047F11"/>
    <w:rsid w:val="00055FA4"/>
    <w:rsid w:val="00056F67"/>
    <w:rsid w:val="00096B7E"/>
    <w:rsid w:val="000D330E"/>
    <w:rsid w:val="00222598"/>
    <w:rsid w:val="00252734"/>
    <w:rsid w:val="00264DDE"/>
    <w:rsid w:val="0026799B"/>
    <w:rsid w:val="002A3751"/>
    <w:rsid w:val="002B0C4B"/>
    <w:rsid w:val="002B2304"/>
    <w:rsid w:val="002C49C5"/>
    <w:rsid w:val="002F34DC"/>
    <w:rsid w:val="00340629"/>
    <w:rsid w:val="00351D58"/>
    <w:rsid w:val="00375970"/>
    <w:rsid w:val="00377121"/>
    <w:rsid w:val="003C7EAA"/>
    <w:rsid w:val="003D19B1"/>
    <w:rsid w:val="003E1A7E"/>
    <w:rsid w:val="003F3C1B"/>
    <w:rsid w:val="0046007D"/>
    <w:rsid w:val="004646A1"/>
    <w:rsid w:val="00466D3F"/>
    <w:rsid w:val="004A26F7"/>
    <w:rsid w:val="004F4567"/>
    <w:rsid w:val="005053DD"/>
    <w:rsid w:val="0051537C"/>
    <w:rsid w:val="00520CAC"/>
    <w:rsid w:val="00533B4A"/>
    <w:rsid w:val="00553CE9"/>
    <w:rsid w:val="00596930"/>
    <w:rsid w:val="005A47CE"/>
    <w:rsid w:val="005B51D2"/>
    <w:rsid w:val="005E514C"/>
    <w:rsid w:val="005E5A3E"/>
    <w:rsid w:val="00631A27"/>
    <w:rsid w:val="006C4368"/>
    <w:rsid w:val="00704F8B"/>
    <w:rsid w:val="007474B2"/>
    <w:rsid w:val="00753C79"/>
    <w:rsid w:val="007658D5"/>
    <w:rsid w:val="007B335A"/>
    <w:rsid w:val="007C2A34"/>
    <w:rsid w:val="007C6E92"/>
    <w:rsid w:val="007D214A"/>
    <w:rsid w:val="00801446"/>
    <w:rsid w:val="00801B3A"/>
    <w:rsid w:val="00802883"/>
    <w:rsid w:val="00803115"/>
    <w:rsid w:val="008065EC"/>
    <w:rsid w:val="008331D9"/>
    <w:rsid w:val="0084191D"/>
    <w:rsid w:val="00846D40"/>
    <w:rsid w:val="00852A06"/>
    <w:rsid w:val="0086260C"/>
    <w:rsid w:val="008A54F4"/>
    <w:rsid w:val="008B72E5"/>
    <w:rsid w:val="008C48AE"/>
    <w:rsid w:val="008C5E0D"/>
    <w:rsid w:val="008E32A0"/>
    <w:rsid w:val="009002BE"/>
    <w:rsid w:val="00927EA3"/>
    <w:rsid w:val="00935635"/>
    <w:rsid w:val="0096521C"/>
    <w:rsid w:val="00992301"/>
    <w:rsid w:val="00992B06"/>
    <w:rsid w:val="009B0E7E"/>
    <w:rsid w:val="00A0497F"/>
    <w:rsid w:val="00A06EBE"/>
    <w:rsid w:val="00A26777"/>
    <w:rsid w:val="00A4342D"/>
    <w:rsid w:val="00A47D75"/>
    <w:rsid w:val="00A753ED"/>
    <w:rsid w:val="00A805D1"/>
    <w:rsid w:val="00A8095D"/>
    <w:rsid w:val="00A858DF"/>
    <w:rsid w:val="00A91F6A"/>
    <w:rsid w:val="00B03507"/>
    <w:rsid w:val="00B22FD3"/>
    <w:rsid w:val="00B50366"/>
    <w:rsid w:val="00BA757D"/>
    <w:rsid w:val="00BE417C"/>
    <w:rsid w:val="00BF1344"/>
    <w:rsid w:val="00C0091F"/>
    <w:rsid w:val="00C10F39"/>
    <w:rsid w:val="00C30ACE"/>
    <w:rsid w:val="00C70340"/>
    <w:rsid w:val="00C74142"/>
    <w:rsid w:val="00C774A9"/>
    <w:rsid w:val="00C801C4"/>
    <w:rsid w:val="00C95183"/>
    <w:rsid w:val="00CB6DA9"/>
    <w:rsid w:val="00CC2879"/>
    <w:rsid w:val="00D0572F"/>
    <w:rsid w:val="00D70873"/>
    <w:rsid w:val="00D8683D"/>
    <w:rsid w:val="00DA7726"/>
    <w:rsid w:val="00DC4EBB"/>
    <w:rsid w:val="00DE0CAB"/>
    <w:rsid w:val="00DF7F05"/>
    <w:rsid w:val="00E44343"/>
    <w:rsid w:val="00E52DC8"/>
    <w:rsid w:val="00E65B70"/>
    <w:rsid w:val="00E7001D"/>
    <w:rsid w:val="00E91459"/>
    <w:rsid w:val="00EC015F"/>
    <w:rsid w:val="00EE64D2"/>
    <w:rsid w:val="00F75DFA"/>
    <w:rsid w:val="00F9470F"/>
    <w:rsid w:val="00FF7F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174A"/>
  <w15:docId w15:val="{C481723A-04E9-4EEA-98BA-2B4B9E4A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F456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4567"/>
  </w:style>
  <w:style w:type="paragraph" w:styleId="Stopka">
    <w:name w:val="footer"/>
    <w:basedOn w:val="Normalny"/>
    <w:link w:val="StopkaZnak"/>
    <w:uiPriority w:val="99"/>
    <w:unhideWhenUsed/>
    <w:rsid w:val="004F456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F4567"/>
  </w:style>
  <w:style w:type="paragraph" w:styleId="Tekstkomentarza">
    <w:name w:val="annotation text"/>
    <w:basedOn w:val="Normalny"/>
    <w:link w:val="TekstkomentarzaZnak"/>
    <w:uiPriority w:val="99"/>
    <w:semiHidden/>
    <w:unhideWhenUsed/>
    <w:rsid w:val="004F456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F4567"/>
    <w:rPr>
      <w:sz w:val="20"/>
      <w:szCs w:val="20"/>
    </w:rPr>
  </w:style>
  <w:style w:type="character" w:styleId="Odwoaniedokomentarza">
    <w:name w:val="annotation reference"/>
    <w:rsid w:val="004F4567"/>
    <w:rPr>
      <w:sz w:val="16"/>
      <w:szCs w:val="16"/>
    </w:rPr>
  </w:style>
  <w:style w:type="character" w:styleId="Hipercze">
    <w:name w:val="Hyperlink"/>
    <w:basedOn w:val="Domylnaczcionkaakapitu"/>
    <w:uiPriority w:val="99"/>
    <w:unhideWhenUsed/>
    <w:rsid w:val="00BF1344"/>
    <w:rPr>
      <w:color w:val="0563C1" w:themeColor="hyperlink"/>
      <w:u w:val="single"/>
    </w:rPr>
  </w:style>
  <w:style w:type="character" w:customStyle="1" w:styleId="UnresolvedMention">
    <w:name w:val="Unresolved Mention"/>
    <w:basedOn w:val="Domylnaczcionkaakapitu"/>
    <w:uiPriority w:val="99"/>
    <w:semiHidden/>
    <w:unhideWhenUsed/>
    <w:rsid w:val="00BF1344"/>
    <w:rPr>
      <w:color w:val="605E5C"/>
      <w:shd w:val="clear" w:color="auto" w:fill="E1DFDD"/>
    </w:rPr>
  </w:style>
  <w:style w:type="paragraph" w:styleId="Akapitzlist">
    <w:name w:val="List Paragraph"/>
    <w:aliases w:val="Nagłowek 3,Numerowanie,L1,Preambuła,Akapit z listą BS,Kolorowa lista — akcent 11,Dot pt,F5 List Paragraph,Recommendation,List Paragraph11,lp1,maz_wyliczenie,opis dzialania,K-P_odwolanie,A_wyliczenie,Akapit z listą 1,CW_Lista,Podsis rysunk"/>
    <w:basedOn w:val="Normalny"/>
    <w:link w:val="AkapitzlistZnak"/>
    <w:uiPriority w:val="34"/>
    <w:qFormat/>
    <w:rsid w:val="007D214A"/>
    <w:pPr>
      <w:ind w:left="720"/>
      <w:contextualSpacing/>
    </w:pPr>
  </w:style>
  <w:style w:type="character" w:customStyle="1" w:styleId="Domylnaczcionkaakapitu3">
    <w:name w:val="Domyślna czcionka akapitu3"/>
    <w:rsid w:val="000D330E"/>
  </w:style>
  <w:style w:type="paragraph" w:customStyle="1" w:styleId="Normalny1">
    <w:name w:val="Normalny1"/>
    <w:rsid w:val="000D330E"/>
    <w:pPr>
      <w:suppressAutoHyphens/>
      <w:spacing w:line="100" w:lineRule="atLeast"/>
    </w:pPr>
    <w:rPr>
      <w:rFonts w:ascii="Calibri" w:eastAsia="Calibri" w:hAnsi="Calibri" w:cs="Times New Roman"/>
      <w:lang w:eastAsia="ar-SA"/>
    </w:rPr>
  </w:style>
  <w:style w:type="character" w:customStyle="1" w:styleId="AkapitzlistZnak">
    <w:name w:val="Akapit z listą Znak"/>
    <w:aliases w:val="Nagłowek 3 Znak,Numerowanie Znak,L1 Znak,Preambuła Znak,Akapit z listą BS Znak,Kolorowa lista — akcent 11 Znak,Dot pt Znak,F5 List Paragraph Znak,Recommendation Znak,List Paragraph11 Znak,lp1 Znak,maz_wyliczenie Znak,CW_Lista Znak"/>
    <w:link w:val="Akapitzlist"/>
    <w:uiPriority w:val="34"/>
    <w:qFormat/>
    <w:rsid w:val="00377121"/>
  </w:style>
  <w:style w:type="character" w:styleId="UyteHipercze">
    <w:name w:val="FollowedHyperlink"/>
    <w:basedOn w:val="Domylnaczcionkaakapitu"/>
    <w:uiPriority w:val="99"/>
    <w:semiHidden/>
    <w:unhideWhenUsed/>
    <w:rsid w:val="00A8095D"/>
    <w:rPr>
      <w:color w:val="954F72" w:themeColor="followedHyperlink"/>
      <w:u w:val="single"/>
    </w:rPr>
  </w:style>
  <w:style w:type="character" w:customStyle="1" w:styleId="fontstyle01">
    <w:name w:val="fontstyle01"/>
    <w:basedOn w:val="Domylnaczcionkaakapitu"/>
    <w:rsid w:val="004A26F7"/>
    <w:rPr>
      <w:rFonts w:ascii="Arial-BoldMT" w:hAnsi="Arial-BoldMT" w:hint="default"/>
      <w:b/>
      <w:bCs/>
      <w:i w:val="0"/>
      <w:iCs w:val="0"/>
      <w:color w:val="000000"/>
      <w:sz w:val="24"/>
      <w:szCs w:val="24"/>
    </w:rPr>
  </w:style>
  <w:style w:type="character" w:customStyle="1" w:styleId="fontstyle21">
    <w:name w:val="fontstyle21"/>
    <w:basedOn w:val="Domylnaczcionkaakapitu"/>
    <w:rsid w:val="004A26F7"/>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przeszowslocina.pl" TargetMode="External"/><Relationship Id="rId13" Type="http://schemas.openxmlformats.org/officeDocument/2006/relationships/hyperlink" Target="https://www.nccert.pl/" TargetMode="External"/><Relationship Id="rId18" Type="http://schemas.openxmlformats.org/officeDocument/2006/relationships/hyperlink" Target="https://moj.gov.pl/nforms/signer/upload?xFormsAppName=SIGNER" TargetMode="External"/><Relationship Id="rId26" Type="http://schemas.openxmlformats.org/officeDocument/2006/relationships/hyperlink" Target="https://www.portalzp.pl/kody-cpv/szczegoly/pojazdy-sluzb-ratowniczych-3373/" TargetMode="External"/><Relationship Id="rId3" Type="http://schemas.openxmlformats.org/officeDocument/2006/relationships/settings" Target="settings.xml"/><Relationship Id="rId21" Type="http://schemas.openxmlformats.org/officeDocument/2006/relationships/hyperlink" Target="https://www.gov.pl/web/mswia/oprogramowanie-do-pobrania" TargetMode="External"/><Relationship Id="rId7" Type="http://schemas.openxmlformats.org/officeDocument/2006/relationships/hyperlink" Target="mailto:halon328@wp.pl" TargetMode="External"/><Relationship Id="rId12" Type="http://schemas.openxmlformats.org/officeDocument/2006/relationships/hyperlink" Target="https://www.nccert.pl/" TargetMode="External"/><Relationship Id="rId17" Type="http://schemas.openxmlformats.org/officeDocument/2006/relationships/hyperlink" Target="https://moj.gov.pl/nforms/signer/upload?xFormsAppName=SIGNER" TargetMode="External"/><Relationship Id="rId25" Type="http://schemas.openxmlformats.org/officeDocument/2006/relationships/hyperlink" Target="https://www.portalzp.pl/kody-cpv/szczegoly/pojazdy-silnikowe-specjalnego-zastosowania-3371/" TargetMode="External"/><Relationship Id="rId2" Type="http://schemas.openxmlformats.org/officeDocument/2006/relationships/styles" Target="styles.xml"/><Relationship Id="rId16" Type="http://schemas.openxmlformats.org/officeDocument/2006/relationships/hyperlink" Target="https://www.nccert.pl/" TargetMode="External"/><Relationship Id="rId20" Type="http://schemas.openxmlformats.org/officeDocument/2006/relationships/hyperlink" Target="https://www.gov.pl/web/mswia/oprogramowanie-do-pobran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lon@328@wp.pl" TargetMode="External"/><Relationship Id="rId24" Type="http://schemas.openxmlformats.org/officeDocument/2006/relationships/hyperlink" Target="https://miniportal.uzp.gov.pl/" TargetMode="External"/><Relationship Id="rId5" Type="http://schemas.openxmlformats.org/officeDocument/2006/relationships/footnotes" Target="footnotes.xml"/><Relationship Id="rId15" Type="http://schemas.openxmlformats.org/officeDocument/2006/relationships/hyperlink" Target="https://www.nccert.pl/" TargetMode="External"/><Relationship Id="rId23" Type="http://schemas.openxmlformats.org/officeDocument/2006/relationships/hyperlink" Target="https://www.gov.pl/web/e-dowod/podpis-osobisty" TargetMode="External"/><Relationship Id="rId28" Type="http://schemas.openxmlformats.org/officeDocument/2006/relationships/footer" Target="footer1.xml"/><Relationship Id="rId10" Type="http://schemas.openxmlformats.org/officeDocument/2006/relationships/hyperlink" Target="mailto:halon@328@wp.pl" TargetMode="External"/><Relationship Id="rId19" Type="http://schemas.openxmlformats.org/officeDocument/2006/relationships/hyperlink" Target="https://moj.gov.pl/nforms/signer/upload?xFormsAppName=SIGNER" TargetMode="External"/><Relationship Id="rId4" Type="http://schemas.openxmlformats.org/officeDocument/2006/relationships/webSettings" Target="webSettings.xml"/><Relationship Id="rId9" Type="http://schemas.openxmlformats.org/officeDocument/2006/relationships/hyperlink" Target="https://miniportal.uzp.gov.pl/" TargetMode="External"/><Relationship Id="rId14" Type="http://schemas.openxmlformats.org/officeDocument/2006/relationships/hyperlink" Target="https://www.nccert.pl/" TargetMode="External"/><Relationship Id="rId22" Type="http://schemas.openxmlformats.org/officeDocument/2006/relationships/hyperlink" Target="https://www.gov.pl/web/mswia/oprogramowanie-do-pobrani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19</Pages>
  <Words>7389</Words>
  <Characters>44339</Characters>
  <Application>Microsoft Office Word</Application>
  <DocSecurity>0</DocSecurity>
  <Lines>369</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Szerszen</dc:creator>
  <cp:lastModifiedBy>Małgorzata</cp:lastModifiedBy>
  <cp:revision>10</cp:revision>
  <cp:lastPrinted>2021-03-12T10:03:00Z</cp:lastPrinted>
  <dcterms:created xsi:type="dcterms:W3CDTF">2021-04-27T05:15:00Z</dcterms:created>
  <dcterms:modified xsi:type="dcterms:W3CDTF">2021-04-30T12:06:00Z</dcterms:modified>
</cp:coreProperties>
</file>